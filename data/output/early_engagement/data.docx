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path_to_current_op: C:\AIRE\data\input\early_engagement\CYSSC FY 2022-23 Operational Plan - PUBLISHED June 2022.xlsx</w:t>
      </w:r>
    </w:p>
    <w:p>
      <w:r>
        <w:t>--------------------------------------</w:t>
      </w:r>
    </w:p>
    <w:p>
      <w:r>
        <w:t>path_to_previous_op: C:\AIRE\data\output\early_engagement\archive\20230116_165633.xlsx</w:t>
      </w:r>
    </w:p>
    <w:p>
      <w:r>
        <w:t>--------------------------------------</w:t>
      </w:r>
    </w:p>
    <w:p>
      <w:r>
        <w:t>archive_exists: True</w:t>
      </w:r>
    </w:p>
    <w:p>
      <w:r>
        <w:t>--------------------------------------</w:t>
      </w:r>
    </w:p>
    <w:p>
      <w:r>
        <w:t>prev_op_run_df:                 Program/ Portfolio\n  ...   ID</w:t>
        <w:br/>
        <w:t>0                         CYSSC-Wide  ...    1</w:t>
        <w:br/>
        <w:t>1    Child Welfare &amp; Protection (CW)  ...    2</w:t>
        <w:br/>
        <w:t>2    Child Welfare &amp; Protection (CW)  ...    3</w:t>
        <w:br/>
        <w:t>3    Child Welfare &amp; Protection (CW)  ...    4</w:t>
        <w:br/>
        <w:t>4    Child Welfare &amp; Protection (CW)  ...    5</w:t>
        <w:br/>
        <w:t>..                               ...  ...  ...</w:t>
        <w:br/>
        <w:t>123           Social Assistance (SA)  ...  124</w:t>
        <w:br/>
        <w:t>124           Social Assistance (SA)  ...  125</w:t>
        <w:br/>
        <w:t>125           Social Assistance (SA)  ...  126</w:t>
        <w:br/>
        <w:t>126                              EAO  ...  127</w:t>
        <w:br/>
        <w:t>127                              EAO  ...  128</w:t>
        <w:br/>
        <w:br/>
        <w:t>[128 rows x 21 columns]</w:t>
      </w:r>
    </w:p>
    <w:p>
      <w:r>
        <w:t>--------------------------------------</w:t>
      </w:r>
    </w:p>
    <w:p>
      <w:r>
        <w:t>prev_op_grow_df:                               Program/ Portfolio\n  ...  ID</w:t>
        <w:br/>
        <w:t>0                  Child Welfare &amp; Protection (CW)  ...   1</w:t>
        <w:br/>
        <w:t>1                  Child Welfare &amp; Protection (CW)  ...   2</w:t>
        <w:br/>
        <w:t>2                  Child Welfare &amp; Protection (CW)  ...   3</w:t>
        <w:br/>
        <w:t>3                  Child Welfare &amp; Protection (CW)  ...   4</w:t>
        <w:br/>
        <w:t>4                  Child Welfare &amp; Protection (CW)  ...   5</w:t>
        <w:br/>
        <w:t>5                  Child Welfare &amp; Protection (CW)  ...   6</w:t>
        <w:br/>
        <w:t>6                  Child Welfare &amp; Protection (CW)  ...   7</w:t>
        <w:br/>
        <w:t>7                  Child Welfare &amp; Protection (CW)  ...   8</w:t>
        <w:br/>
        <w:t>8                  Child Welfare &amp; Protection (CW)  ...   9</w:t>
        <w:br/>
        <w:t>9                  Child Welfare &amp; Protection (CW)  ...  10</w:t>
        <w:br/>
        <w:t>10                              Special Needs (SN)  ...  11</w:t>
        <w:br/>
        <w:t>11                              Special Needs (SN)  ...  12</w:t>
        <w:br/>
        <w:t>12                                      CYSSC-Wide  ...  13</w:t>
        <w:br/>
        <w:t>13                     Developmental Services (DS)  ...  14</w:t>
        <w:br/>
        <w:t>14                     Developmental Services (DS)  ...  15</w:t>
        <w:br/>
        <w:t>15              Family Responsibility Office (FRO)  ...  16</w:t>
        <w:br/>
        <w:t>16              Family Responsibility Office (FRO)  ...  17</w:t>
        <w:br/>
        <w:t>17              Family Responsibility Office (FRO)  ...  18</w:t>
        <w:br/>
        <w:t>18                           Ministry-Wide (MCCSS)  ...  19</w:t>
        <w:br/>
        <w:t>19                                      CYSSC-Wide  ...  20</w:t>
        <w:br/>
        <w:t>20                                      CYSSC-Wide  ...  21</w:t>
        <w:br/>
        <w:t>21                                      CYSSC-Wide  ...  22</w:t>
        <w:br/>
        <w:t>22                           Ministry-Wide (MCCSS)  ...  23</w:t>
        <w:br/>
        <w:t>23                           Ministry-Wide (MCCSS)  ...  24</w:t>
        <w:br/>
        <w:t>24  I+IT Accessibility Centre of Excellence (ACOE)  ...  25</w:t>
        <w:br/>
        <w:t>25  I+IT Accessibility Centre of Excellence (ACOE)  ...  26</w:t>
        <w:br/>
        <w:t>26  I+IT Accessibility Centre of Excellence (ACOE)  ...  27</w:t>
        <w:br/>
        <w:t>27  I+IT Accessibility Centre of Excellence (ACOE)  ...  28</w:t>
        <w:br/>
        <w:t>28  I+IT Accessibility Centre of Excellence (ACOE)  ...  29</w:t>
        <w:br/>
        <w:t>29  I+IT Accessibility Centre of Excellence (ACOE)  ...  30</w:t>
        <w:br/>
        <w:t>30  I+IT Accessibility Centre of Excellence (ACOE)  ...  31</w:t>
        <w:br/>
        <w:t>31  I+IT Accessibility Centre of Excellence (ACOE)  ...  32</w:t>
        <w:br/>
        <w:t>32  I+IT Accessibility Centre of Excellence (ACOE)  ...  33</w:t>
        <w:br/>
        <w:t>33                          Social Assistance (SA)  ...  34</w:t>
        <w:br/>
        <w:t>34                          Social Assistance (SA)  ...  35</w:t>
        <w:br/>
        <w:t>35                          Social Assistance (SA)  ...  36</w:t>
        <w:br/>
        <w:t>36                          Social Assistance (SA)  ...  37</w:t>
        <w:br/>
        <w:br/>
        <w:t>[37 rows x 21 columns]</w:t>
      </w:r>
    </w:p>
    <w:p>
      <w:r>
        <w:t>--------------------------------------</w:t>
      </w:r>
    </w:p>
    <w:p>
      <w:r>
        <w:t>prev_op_transform_df:                   Program/ Portfolio\n  ...  ID</w:t>
        <w:br/>
        <w:t>0      Child Welfare &amp; Protection (CW)  ...   1</w:t>
        <w:br/>
        <w:t>1      Child Welfare &amp; Protection (CW)  ...   2</w:t>
        <w:br/>
        <w:t>2      Child Welfare &amp; Protection (CW)  ...   3</w:t>
        <w:br/>
        <w:t>3      Child Welfare &amp; Protection (CW)  ...   4</w:t>
        <w:br/>
        <w:t>4      Child Welfare &amp; Protection (CW)  ...   5</w:t>
        <w:br/>
        <w:t>5      Child Welfare &amp; Protection (CW)  ...   6</w:t>
        <w:br/>
        <w:t>6      Child Welfare &amp; Protection (CW)  ...   7</w:t>
        <w:br/>
        <w:t>7      Child Welfare &amp; Protection (CW)  ...   8</w:t>
        <w:br/>
        <w:t>8      Child Welfare &amp; Protection (CW)  ...   9</w:t>
        <w:br/>
        <w:t>9      Child Welfare &amp; Protection (CW)  ...  10</w:t>
        <w:br/>
        <w:t>10     Child Welfare &amp; Protection (CW)  ...  11</w:t>
        <w:br/>
        <w:t>11     Child Welfare &amp; Protection (CW)  ...  12</w:t>
        <w:br/>
        <w:t>12     Child Welfare &amp; Protection (CW)  ...  13</w:t>
        <w:br/>
        <w:t>13     Child Welfare &amp; Protection (CW)  ...  14</w:t>
        <w:br/>
        <w:t>14     Child Welfare &amp; Protection (CW)  ...  15</w:t>
        <w:br/>
        <w:t>15     Child Welfare &amp; Protection (CW)  ...  16</w:t>
        <w:br/>
        <w:t>16     Child Welfare &amp; Protection (CW)  ...  17</w:t>
        <w:br/>
        <w:t>17     Child Welfare &amp; Protection (CW)  ...  18</w:t>
        <w:br/>
        <w:t>18     Child Welfare &amp; Protection (CW)  ...  19</w:t>
        <w:br/>
        <w:t>19     Child Welfare &amp; Protection (CW)  ...  20</w:t>
        <w:br/>
        <w:t>20     Child Welfare &amp; Protection (CW)  ...  21</w:t>
        <w:br/>
        <w:t>21                  Special Needs (SN)  ...  22</w:t>
        <w:br/>
        <w:t>22                  Special Needs (SN)  ...  23</w:t>
        <w:br/>
        <w:t>23                  Special Needs (SN)  ...  24</w:t>
        <w:br/>
        <w:t>24                  Special Needs (SN)  ...  25</w:t>
        <w:br/>
        <w:t>25                  Special Needs (SN)  ...  26</w:t>
        <w:br/>
        <w:t>26                          CYSSC-Wide  ...  27</w:t>
        <w:br/>
        <w:t>27                          CYSSC-Wide  ...  28</w:t>
        <w:br/>
        <w:t>28                          CYSSC-Wide  ...  29</w:t>
        <w:br/>
        <w:t>29                          CYSSC-Wide  ...  30</w:t>
        <w:br/>
        <w:t>30                          CYSSC-Wide  ...  31</w:t>
        <w:br/>
        <w:t>31  Family Responsibility Office (FRO)  ...  32</w:t>
        <w:br/>
        <w:t>32              Social Assistance (SA)  ...  33</w:t>
        <w:br/>
        <w:t>33              Social Assistance (SA)  ...  34</w:t>
        <w:br/>
        <w:t>34              Social Assistance (SA)  ...  35</w:t>
        <w:br/>
        <w:t>35              Social Assistance (SA)  ...  36</w:t>
        <w:br/>
        <w:t>36              Social Assistance (SA)  ...  37</w:t>
        <w:br/>
        <w:t>37              Social Assistance (SA)  ...  38</w:t>
        <w:br/>
        <w:t>38              Social Assistance (SA)  ...  39</w:t>
        <w:br/>
        <w:t>39              Social Assistance (SA)  ...  40</w:t>
        <w:br/>
        <w:t>40              Social Assistance (SA)  ...  41</w:t>
        <w:br/>
        <w:t>41              Social Assistance (SA)  ...  42</w:t>
        <w:br/>
        <w:t>42              Social Assistance (SA)  ...  43</w:t>
        <w:br/>
        <w:t>43              Social Assistance (SA)  ...  44</w:t>
        <w:br/>
        <w:t>44              Social Assistance (SA)  ...  45</w:t>
        <w:br/>
        <w:t>45              Social Assistance (SA)  ...  46</w:t>
        <w:br/>
        <w:t>46              Social Assistance (SA)  ...  47</w:t>
        <w:br/>
        <w:t>47              Social Assistance (SA)  ...  48</w:t>
        <w:br/>
        <w:t>48              Social Assistance (SA)  ...  49</w:t>
        <w:br/>
        <w:t>49              Social Assistance (SA)  ...  50</w:t>
        <w:br/>
        <w:t>50              Social Assistance (SA)  ...  51</w:t>
        <w:br/>
        <w:t>51              Social Assistance (SA)  ...  52</w:t>
        <w:br/>
        <w:t>52              Social Assistance (SA)  ...  53</w:t>
        <w:br/>
        <w:t>53                       Ministry-Wide  ...  54</w:t>
        <w:br/>
        <w:br/>
        <w:t>[54 rows x 21 columns]</w:t>
      </w:r>
    </w:p>
    <w:p>
      <w:r>
        <w:t>--------------------------------------</w:t>
      </w:r>
    </w:p>
    <w:p>
      <w:r>
        <w:t>curr_op_run_df:                 Program/ Portfolio\n  ...   ID</w:t>
        <w:br/>
        <w:t>0                         CYSSC-Wide  ...    1</w:t>
        <w:br/>
        <w:t>1    Child Welfare &amp; Protection (CW)  ...    2</w:t>
        <w:br/>
        <w:t>2    Child Welfare &amp; Protection (CW)  ...    3</w:t>
        <w:br/>
        <w:t>3    Child Welfare &amp; Protection (CW)  ...    4</w:t>
        <w:br/>
        <w:t>4    Child Welfare &amp; Protection (CW)  ...    5</w:t>
        <w:br/>
        <w:t>..                               ...  ...  ...</w:t>
        <w:br/>
        <w:t>123           Social Assistance (SA)  ...  124</w:t>
        <w:br/>
        <w:t>124           Social Assistance (SA)  ...  125</w:t>
        <w:br/>
        <w:t>125           Social Assistance (SA)  ...  126</w:t>
        <w:br/>
        <w:t>126                              EAO  ...  127</w:t>
        <w:br/>
        <w:t>127                              EAO  ...  128</w:t>
        <w:br/>
        <w:br/>
        <w:t>[128 rows x 21 columns]</w:t>
      </w:r>
    </w:p>
    <w:p>
      <w:r>
        <w:t>--------------------------------------</w:t>
      </w:r>
    </w:p>
    <w:p>
      <w:r>
        <w:t>curr_op_grow_df:                               Program/ Portfolio\n  ...  ID</w:t>
        <w:br/>
        <w:t>0                  Child Welfare &amp; Protection (CW)  ...   1</w:t>
        <w:br/>
        <w:t>1                  Child Welfare &amp; Protection (CW)  ...   2</w:t>
        <w:br/>
        <w:t>2                  Child Welfare &amp; Protection (CW)  ...   3</w:t>
        <w:br/>
        <w:t>3                  Child Welfare &amp; Protection (CW)  ...   4</w:t>
        <w:br/>
        <w:t>4                  Child Welfare &amp; Protection (CW)  ...   5</w:t>
        <w:br/>
        <w:t>5                  Child Welfare &amp; Protection (CW)  ...   6</w:t>
        <w:br/>
        <w:t>6                  Child Welfare &amp; Protection (CW)  ...   7</w:t>
        <w:br/>
        <w:t>7                  Child Welfare &amp; Protection (CW)  ...   8</w:t>
        <w:br/>
        <w:t>8                  Child Welfare &amp; Protection (CW)  ...   9</w:t>
        <w:br/>
        <w:t>9                  Child Welfare &amp; Protection (CW)  ...  10</w:t>
        <w:br/>
        <w:t>10                              Special Needs (SN)  ...  11</w:t>
        <w:br/>
        <w:t>11                              Special Needs (SN)  ...  12</w:t>
        <w:br/>
        <w:t>12                                      CYSSC-Wide  ...  13</w:t>
        <w:br/>
        <w:t>13                     Developmental Services (DS)  ...  14</w:t>
        <w:br/>
        <w:t>14                     Developmental Services (DS)  ...  15</w:t>
        <w:br/>
        <w:t>15              Family Responsibility Office (FRO)  ...  16</w:t>
        <w:br/>
        <w:t>16              Family Responsibility Office (FRO)  ...  17</w:t>
        <w:br/>
        <w:t>17              Family Responsibility Office (FRO)  ...  18</w:t>
        <w:br/>
        <w:t>18                           Ministry-Wide (MCCSS)  ...  19</w:t>
        <w:br/>
        <w:t>19                                      CYSSC-Wide  ...  20</w:t>
        <w:br/>
        <w:t>20                                      CYSSC-Wide  ...  21</w:t>
        <w:br/>
        <w:t>21                                      CYSSC-Wide  ...  22</w:t>
        <w:br/>
        <w:t>22                           Ministry-Wide (MCCSS)  ...  23</w:t>
        <w:br/>
        <w:t>23                           Ministry-Wide (MCCSS)  ...  24</w:t>
        <w:br/>
        <w:t>24  I+IT Accessibility Centre of Excellence (ACOE)  ...  25</w:t>
        <w:br/>
        <w:t>25  I+IT Accessibility Centre of Excellence (ACOE)  ...  26</w:t>
        <w:br/>
        <w:t>26  I+IT Accessibility Centre of Excellence (ACOE)  ...  27</w:t>
        <w:br/>
        <w:t>27  I+IT Accessibility Centre of Excellence (ACOE)  ...  28</w:t>
        <w:br/>
        <w:t>28  I+IT Accessibility Centre of Excellence (ACOE)  ...  29</w:t>
        <w:br/>
        <w:t>29  I+IT Accessibility Centre of Excellence (ACOE)  ...  30</w:t>
        <w:br/>
        <w:t>30  I+IT Accessibility Centre of Excellence (ACOE)  ...  31</w:t>
        <w:br/>
        <w:t>31  I+IT Accessibility Centre of Excellence (ACOE)  ...  32</w:t>
        <w:br/>
        <w:t>32  I+IT Accessibility Centre of Excellence (ACOE)  ...  33</w:t>
        <w:br/>
        <w:t>33                          Social Assistance (SA)  ...  34</w:t>
        <w:br/>
        <w:t>34                          Social Assistance (SA)  ...  35</w:t>
        <w:br/>
        <w:t>35                          Social Assistance (SA)  ...  36</w:t>
        <w:br/>
        <w:t>36                          Social Assistance (SA)  ...  37</w:t>
        <w:br/>
        <w:br/>
        <w:t>[37 rows x 21 columns]</w:t>
      </w:r>
    </w:p>
    <w:p>
      <w:r>
        <w:t>--------------------------------------</w:t>
      </w:r>
    </w:p>
    <w:p>
      <w:r>
        <w:t>curr_op_transform_df:                   Program/ Portfolio\n  ...  ID</w:t>
        <w:br/>
        <w:t>0      Child Welfare &amp; Protection (CW)  ...   1</w:t>
        <w:br/>
        <w:t>1      Child Welfare &amp; Protection (CW)  ...   2</w:t>
        <w:br/>
        <w:t>2      Child Welfare &amp; Protection (CW)  ...   3</w:t>
        <w:br/>
        <w:t>3      Child Welfare &amp; Protection (CW)  ...   4</w:t>
        <w:br/>
        <w:t>4      Child Welfare &amp; Protection (CW)  ...   5</w:t>
        <w:br/>
        <w:t>5      Child Welfare &amp; Protection (CW)  ...   6</w:t>
        <w:br/>
        <w:t>6      Child Welfare &amp; Protection (CW)  ...   7</w:t>
        <w:br/>
        <w:t>7      Child Welfare &amp; Protection (CW)  ...   8</w:t>
        <w:br/>
        <w:t>8      Child Welfare &amp; Protection (CW)  ...   9</w:t>
        <w:br/>
        <w:t>9      Child Welfare &amp; Protection (CW)  ...  10</w:t>
        <w:br/>
        <w:t>10     Child Welfare &amp; Protection (CW)  ...  11</w:t>
        <w:br/>
        <w:t>11     Child Welfare &amp; Protection (CW)  ...  12</w:t>
        <w:br/>
        <w:t>12     Child Welfare &amp; Protection (CW)  ...  13</w:t>
        <w:br/>
        <w:t>13     Child Welfare &amp; Protection (CW)  ...  14</w:t>
        <w:br/>
        <w:t>14     Child Welfare &amp; Protection (CW)  ...  15</w:t>
        <w:br/>
        <w:t>15     Child Welfare &amp; Protection (CW)  ...  16</w:t>
        <w:br/>
        <w:t>16     Child Welfare &amp; Protection (CW)  ...  17</w:t>
        <w:br/>
        <w:t>17     Child Welfare &amp; Protection (CW)  ...  18</w:t>
        <w:br/>
        <w:t>18     Child Welfare &amp; Protection (CW)  ...  19</w:t>
        <w:br/>
        <w:t>19     Child Welfare &amp; Protection (CW)  ...  20</w:t>
        <w:br/>
        <w:t>20     Child Welfare &amp; Protection (CW)  ...  21</w:t>
        <w:br/>
        <w:t>21                  Special Needs (SN)  ...  22</w:t>
        <w:br/>
        <w:t>22                  Special Needs (SN)  ...  23</w:t>
        <w:br/>
        <w:t>23                  Special Needs (SN)  ...  24</w:t>
        <w:br/>
        <w:t>24                  Special Needs (SN)  ...  25</w:t>
        <w:br/>
        <w:t>25                  Special Needs (SN)  ...  26</w:t>
        <w:br/>
        <w:t>26                          CYSSC-Wide  ...  27</w:t>
        <w:br/>
        <w:t>27                          CYSSC-Wide  ...  28</w:t>
        <w:br/>
        <w:t>28                          CYSSC-Wide  ...  29</w:t>
        <w:br/>
        <w:t>29                          CYSSC-Wide  ...  30</w:t>
        <w:br/>
        <w:t>30                          CYSSC-Wide  ...  31</w:t>
        <w:br/>
        <w:t>31  Family Responsibility Office (FRO)  ...  32</w:t>
        <w:br/>
        <w:t>32              Social Assistance (SA)  ...  33</w:t>
        <w:br/>
        <w:t>33              Social Assistance (SA)  ...  34</w:t>
        <w:br/>
        <w:t>34              Social Assistance (SA)  ...  35</w:t>
        <w:br/>
        <w:t>35              Social Assistance (SA)  ...  36</w:t>
        <w:br/>
        <w:t>36              Social Assistance (SA)  ...  37</w:t>
        <w:br/>
        <w:t>37              Social Assistance (SA)  ...  38</w:t>
        <w:br/>
        <w:t>38              Social Assistance (SA)  ...  39</w:t>
        <w:br/>
        <w:t>39              Social Assistance (SA)  ...  40</w:t>
        <w:br/>
        <w:t>40              Social Assistance (SA)  ...  41</w:t>
        <w:br/>
        <w:t>41              Social Assistance (SA)  ...  42</w:t>
        <w:br/>
        <w:t>42              Social Assistance (SA)  ...  43</w:t>
        <w:br/>
        <w:t>43              Social Assistance (SA)  ...  44</w:t>
        <w:br/>
        <w:t>44              Social Assistance (SA)  ...  45</w:t>
        <w:br/>
        <w:t>45              Social Assistance (SA)  ...  46</w:t>
        <w:br/>
        <w:t>46              Social Assistance (SA)  ...  47</w:t>
        <w:br/>
        <w:t>47              Social Assistance (SA)  ...  48</w:t>
        <w:br/>
        <w:t>48              Social Assistance (SA)  ...  49</w:t>
        <w:br/>
        <w:t>49              Social Assistance (SA)  ...  50</w:t>
        <w:br/>
        <w:t>50              Social Assistance (SA)  ...  51</w:t>
        <w:br/>
        <w:t>51              Social Assistance (SA)  ...  52</w:t>
        <w:br/>
        <w:t>52              Social Assistance (SA)  ...  53</w:t>
        <w:br/>
        <w:t>53                       Ministry-Wide  ...  54</w:t>
        <w:br/>
        <w:br/>
        <w:t>[54 rows x 21 columns]</w:t>
      </w:r>
    </w:p>
    <w:p>
      <w:r>
        <w:t>--------------------------------------</w:t>
      </w:r>
    </w:p>
    <w:p>
      <w:r>
        <w:t>comparison: {'areRunSame': True, 'areGrowSame': True, 'areTransformSame': True}</w:t>
      </w:r>
    </w:p>
    <w:p>
      <w:r>
        <w:t>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