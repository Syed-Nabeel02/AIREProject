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Operational Plan Comparison Report</w:t>
      </w:r>
    </w:p>
    <w:p>
      <w:pPr>
        <w:pStyle w:val="Heading2"/>
      </w:pPr>
      <w:r>
        <w:t>1. Modified Items</w:t>
      </w:r>
    </w:p>
    <w:p>
      <w:r>
        <w:t>Number of Modified Items: 184</w:t>
      </w:r>
    </w:p>
    <w:p>
      <w:r>
        <w:rPr>
          <w:b/>
        </w:rPr>
        <w:t>1. Modified Item: (A001) ITGC - eBill</w:t>
      </w:r>
      <w:r>
        <w:br/>
        <w:t xml:space="preserve">    1. Change in [Progress Status]: [Pending] -&gt; [On Backlog]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2. Modified Item: (A010) ACWI, CAR, CPIN Dev Migration from KDC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3. Modified Item: (A015) OACIS &amp; PEIS Releases (OAP reconciliation)</w:t>
      </w:r>
      <w:r>
        <w:br/>
        <w:t xml:space="preserve">    1. Change in [RACI - Responsible]: [Cunningham, Nicki (MCCSS);#20;#Soon, Wilson (MCCSS);#68] -&gt; [Kugendran, Shanmugathasan (MCCSS);#19;#Soon, Wilson (MCCSS);#68]</w:t>
      </w:r>
      <w:r>
        <w:br/>
        <w:t xml:space="preserve">    2. Change in [Percent Complete]: [0.25] -&gt; [0.5]</w:t>
      </w:r>
      <w:r>
        <w:br/>
        <w:t xml:space="preserve">    3. Change in [Milestone 1 - Percent Complete]: [0.25] -&gt; [0.5]</w:t>
      </w:r>
      <w:r>
        <w:br/>
        <w:t xml:space="preserve">    4. Change in [Milestone 2 - Percent Complete]: [0.25] -&gt; [0.5]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4. Modified Item: (A016) FCIS-KIDS Sustainment (CPRI)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5. Modified Item: (A017) Ideasweb Sustainment (CPRI)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6. Modified Item: (A018) HCD ISCIS Application Sustainment</w:t>
      </w:r>
      <w:r>
        <w:br/>
        <w:t xml:space="preserve">    1. Change in [RACI - Responsible]: [Cunningham, Nicki (MCCSS);#20;#Tyson, Shalini (MCCSS);#74] -&gt; [Kugendran, Shanmugathasan (MCCSS);#19;#Soon, Wilson (MCCSS);#68]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7. Modified Item: (A020) CPRI Pharmacy Application Sustainment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8. Modified Item: (A021) SchedulePRO Sustainment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9. Modified Item: (A023) Application Support &amp; Maintenance For All Child Welfare Applications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10. Modified Item: (A024) Elasticsearch, Logstash and Kibana (ELK) Enterprise Tool Implementation (Project)</w:t>
      </w:r>
      <w:r>
        <w:br/>
        <w:t xml:space="preserve">    1. Change in [Percent Complete]: [0.52] -&gt; [0.61]</w:t>
      </w:r>
      <w:r>
        <w:br/>
        <w:t xml:space="preserve">    2. Change in [Milestone 3 - Percent Complete]: [0.2] -&gt; [0.4]</w:t>
      </w:r>
      <w:r>
        <w:br/>
        <w:t xml:space="preserve">    3. Change in [Milestone 4 - Percent Complete]: [0.2] -&gt; [0.3]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11. Modified Item: (A025) Operational Support for CYSSC Windows  &amp; .NET based applications &amp; solutions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12. Modified Item: (A026) Upgrades/patches to development, testing and DevOps tools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13. Modified Item: (A027) Performance Tuning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14. Modified Item: (A028) Application Support and Maintenance for other MCCSS Applications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15. Modified Item: (A029) CYSSC Platform Support Services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16. Modified Item: (A030) Applications Monitoring and Alerting (e.x. Nagios, Prometheus, Azure Monitoring &amp; Insight, ControlM, OEM)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17. Modified Item: (A032) Migrate Source Code Repository from SAMS RTC to GitLab (Project) SAIS A080</w:t>
      </w:r>
      <w:r>
        <w:br/>
        <w:t xml:space="preserve">    1. Change in [Percent Complete]: [1.0] -&gt; [0.0]</w:t>
      </w:r>
      <w:r>
        <w:br/>
        <w:t xml:space="preserve">    2. Change in [Milestones Total]: [1.0] -&gt; [0.0]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18. Modified Item: (A033) System Patching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19. Modified Item: (A034) ITS Exadata patching support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20. Modified Item: (A035) SAIS A086: Transition to Operations (TTO) of Digital Applications to IOB</w:t>
      </w:r>
      <w:r>
        <w:br/>
        <w:t xml:space="preserve">    1. Change in [Work Item Description]: [[Pending review of IOB role in Cloud support] Transition operational support for the remaining SA Digital applications (SADA, and MyBenefits) from SAIS to Operations] -&gt; [Transition operational support for the remaining SA Digital applications (SADA, and MyBenefits) from SAIS to Operations]</w:t>
      </w:r>
      <w:r>
        <w:br/>
        <w:t xml:space="preserve">    2. Change in [Type of work]: [Ongoing/Operational] -&gt; [Support for other OpPlan initiative]</w:t>
      </w:r>
      <w:r>
        <w:br/>
        <w:t xml:space="preserve">    3. Change in [RACI - Responsible]: [Patel, Jesal (MCCSS);#22;#Stoicescu, Valentin (MCCSS);#23;#Iqbal, Azhar (MCCSS);#24] -&gt; [Iqbal, Azhar (MCCSS);#24]</w:t>
      </w:r>
      <w:r>
        <w:br/>
        <w:t xml:space="preserve">    4. Change in [Project Timeline]: [N/A (ongoing work)] -&gt; [Finishing in year]</w:t>
      </w:r>
      <w:r>
        <w:br/>
        <w:t xml:space="preserve">    5. Change in [Progress Status]: [N/A (ongoing/operational work)] -&gt; [Complete/Operationalized]</w:t>
      </w:r>
      <w:r>
        <w:br/>
        <w:t xml:space="preserve">    6. Change in [Health Check]: [Yellow] -&gt; [Complete]</w:t>
      </w:r>
      <w:r>
        <w:br/>
        <w:t xml:space="preserve">    7. Change in [Percent Complete]: [0.0] -&gt; [1.0]</w:t>
      </w:r>
      <w:r>
        <w:br/>
        <w:t xml:space="preserve">    8. Change in [Milestones Total]: [0.0] -&gt; [1.0]</w:t>
      </w:r>
      <w:r>
        <w:br/>
        <w:t xml:space="preserve">    9. Change in [Quarterly Update Complete?]: [Q2 update pending] -&gt; [Q2 update ready for CMO validation]</w:t>
      </w:r>
    </w:p>
    <w:p>
      <w:r>
        <w:rPr>
          <w:b/>
        </w:rPr>
        <w:t>21. Modified Item: (A036) Support IBM Authorized Software Program (IASP) Reporting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22. Modified Item: (A037) Server Capacity Right-Sizing</w:t>
      </w:r>
      <w:r>
        <w:br/>
        <w:t xml:space="preserve">    1. Change in [Type of work]: [Ongoing/Operational] -&gt; [Annually recurring initiative]</w:t>
      </w:r>
      <w:r>
        <w:br/>
        <w:t xml:space="preserve">    2. Change in [RACI - Responsible]: [Stoicescu, Valentin (MCCSS);#23;#Iqbal, Azhar (MCCSS);#24;#Obias, Joven (MCCSS);#21;#Patel, Jesal (MCCSS);#22] -&gt; [Stoicescu, Valentin (MCCSS);#23]</w:t>
      </w:r>
      <w:r>
        <w:br/>
        <w:t xml:space="preserve">    3. Change in [Project Timeline]: [N/A (ongoing work)] -&gt; [Finishing in year]</w:t>
      </w:r>
      <w:r>
        <w:br/>
        <w:t xml:space="preserve">    4. Change in [Progress Status]: [N/A (ongoing/operational work)] -&gt; [In Progress]</w:t>
      </w:r>
      <w:r>
        <w:br/>
        <w:t xml:space="preserve">    5. Change in [Health Check]: [Yellow] -&gt; [Green]</w:t>
      </w:r>
      <w:r>
        <w:br/>
        <w:t xml:space="preserve">    6. Change in [Milestones Total]: [0.0] -&gt; [1.0]</w:t>
      </w:r>
      <w:r>
        <w:br/>
        <w:t xml:space="preserve">    7. Change in [Quarterly Update Complete?]: [Q2 update pending] -&gt; [Q2 update ready for CMO validation]</w:t>
      </w:r>
    </w:p>
    <w:p>
      <w:r>
        <w:rPr>
          <w:b/>
        </w:rPr>
        <w:t>23. Modified Item: (A039) BIPD: Move to an MCCSS Data Platform</w:t>
      </w:r>
      <w:r>
        <w:br/>
        <w:t xml:space="preserve">    1. Change in [Type of work]: [Support for other OpPlan initiative] -&gt; [Ongoing/Operational]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24. Modified Item: (A040) Support for Identity and Access Management (IAM) Modernization (Migrate to OPS/BPS Secure)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25. Modified Item: (A042) Kingston Data Centre Migration/Decommissioning Windows &amp; Linux-based applications (Project)</w:t>
      </w:r>
      <w:r>
        <w:br/>
        <w:t xml:space="preserve">    1. Change in [RACI - Responsible]: [Stoicescu, Valentin (MCCSS);#23;#Patel, Jesal (MCCSS);#22] -&gt; [Stoicescu, Valentin (MCCSS);#23]</w:t>
      </w:r>
      <w:r>
        <w:br/>
        <w:t xml:space="preserve">    2. Change in [Percent Complete]: [0.398] -&gt; [0.6675]</w:t>
      </w:r>
      <w:r>
        <w:br/>
        <w:t xml:space="preserve">    3. Change in [Milestone 1 - Percent Complete]: [0.5] -&gt; [1.0]</w:t>
      </w:r>
      <w:r>
        <w:br/>
        <w:t xml:space="preserve">    4. Change in [Milestone 2 - Percent Complete]: [0.2] -&gt; [0.35]</w:t>
      </w:r>
      <w:r>
        <w:br/>
        <w:t xml:space="preserve">    5. Change in [Milestone 3 - Percent Complete]: [0.51] -&gt; [0.65]</w:t>
      </w:r>
      <w:r>
        <w:br/>
        <w:t xml:space="preserve">    6. Change in [Quarterly Update Complete?]: [Q2 update pending] -&gt; [Q2 update ready for CMO validation]</w:t>
      </w:r>
    </w:p>
    <w:p>
      <w:r>
        <w:rPr>
          <w:b/>
        </w:rPr>
        <w:t>26. Modified Item: (A043) Account Administration/Access Management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27. Modified Item: (A046) CMO A151: 2023 OAGO VFM Audit of the OCCIO</w:t>
      </w:r>
      <w:r>
        <w:br/>
        <w:t xml:space="preserve">    1. Change in [RACI - Responsible]: [Stoicescu, Valentin (MCCSS);#23;#Patel, Jesal (MCCSS);#22;#Iqbal, Azhar (MCCSS);#24;#Obias, Joven (MCCSS);#21] -&gt; [Obias, Joven (MCCSS);#21]</w:t>
      </w:r>
      <w:r>
        <w:br/>
        <w:t xml:space="preserve">    2. Change in [Project Timeline]: [N/A (ongoing work)] -&gt; [Finishing in year]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28. Modified Item: (A047) Application Support and Maintenance for Developmental Services Applications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29. Modified Item: (A048) Application Support and Maintenance for FRO applications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30. Modified Item: (A049) Operational Support and Maintenance for cloud-based SA applications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31. Modified Item: (A050) Application Support and Maintenance for all Special Needs applications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32. Modified Item: (A052) Implement Fieldworker DS TP Ontario Transition Site Module Integration</w:t>
      </w:r>
      <w:r>
        <w:br/>
        <w:t xml:space="preserve">    1. Change in [RACI - Responsible]: [Awad, Mohamed (MCCSS);#57] -&gt; [Wright, Peter (MCCSS);#28]</w:t>
      </w:r>
      <w:r>
        <w:br/>
        <w:t xml:space="preserve">    2. Change in [Percent Complete]: [0.0] -&gt; [0.29]</w:t>
      </w:r>
      <w:r>
        <w:br/>
        <w:t xml:space="preserve">    3. Change in [Milestones Total]: [0.0] -&gt; [1.0]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 xml:space="preserve">33. Modified Item: (A054) FRO Digital TruePass to OPS Secure Migration </w:t>
      </w:r>
      <w:r>
        <w:br/>
        <w:t xml:space="preserve">    1. Change in [Health Check]: [Green] -&gt; [Yellow]</w:t>
      </w:r>
      <w:r>
        <w:br/>
        <w:t xml:space="preserve">    2. Change in [Percent Complete]: [0.645] -&gt; [0.765]</w:t>
      </w:r>
      <w:r>
        <w:br/>
        <w:t xml:space="preserve">    3. Change in [Milestone 3 - Percent Complete]: [0.15] -&gt; [0.75]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34. Modified Item: (A056) Fieldworker DS Business &amp; Maintenance Releases</w:t>
      </w:r>
      <w:r>
        <w:br/>
        <w:t xml:space="preserve">    1. Change in [RACI - Responsible]: [Dawoud, Safaa (MCCSS);#27] -&gt; [Wright, Peter (MCCSS);#28]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35. Modified Item: (A059) Decommission SMIS</w:t>
      </w:r>
      <w:r>
        <w:br/>
        <w:t xml:space="preserve">    1. Change in [RACI - Responsible]: [Dawoud, Safaa (MCCSS);#27] -&gt; [Wright, Peter (MCCSS);#28]</w:t>
      </w:r>
      <w:r>
        <w:br/>
        <w:t xml:space="preserve">    2. Change in [Health Check]: [Green] -&gt; [Yellow]</w:t>
      </w:r>
      <w:r>
        <w:br/>
        <w:t xml:space="preserve">    3. Change in [Percent Complete]: [0.0] -&gt; [0.07]</w:t>
      </w:r>
      <w:r>
        <w:br/>
        <w:t xml:space="preserve">    4. Change in [Milestones Total]: [0.0] -&gt; [1.0]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36. Modified Item: (A060) Implement DSCIS-TPON Integration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37. Modified Item: (A061) Implement Dynamic Data and TPON Integration</w:t>
      </w:r>
      <w:r>
        <w:br/>
        <w:t xml:space="preserve">    1. Change in [RACI - Responsible]: [Awad, Mohamed (MCCSS);#57] -&gt; [Wright, Peter (MCCSS);#28]</w:t>
      </w:r>
      <w:r>
        <w:br/>
        <w:t xml:space="preserve">    2. Change in [Percent Complete]: [0.0] -&gt; [0.19]</w:t>
      </w:r>
      <w:r>
        <w:br/>
        <w:t xml:space="preserve">    3. Change in [Milestone 1 - Size]: [0.0] -&gt; [0.1]</w:t>
      </w:r>
      <w:r>
        <w:br/>
        <w:t xml:space="preserve">    4. Change in [Milestone 1 - Percent Complete]: [0.0] -&gt; [1.0]</w:t>
      </w:r>
      <w:r>
        <w:br/>
        <w:t xml:space="preserve">    5. Change in [Milestone 2 - Name]: [Data Validation/Confirmation  (TPON is responsible for completing this work)] -&gt; [Data Population/Validation (Milestone Owner: TPBU &amp; Regional offices)]</w:t>
      </w:r>
      <w:r>
        <w:br/>
        <w:t xml:space="preserve">    6. Change in [Milestone 2 - Size]: [0.0] -&gt; [0.3]</w:t>
      </w:r>
      <w:r>
        <w:br/>
        <w:t xml:space="preserve">    7. Change in [Milestone 2 - Percent Complete]: [0.0] -&gt; [0.3]</w:t>
      </w:r>
      <w:r>
        <w:br/>
        <w:t xml:space="preserve">    8. Change in [Milestone 3 - Name]: [Switch-over to TPON] -&gt; [Data Resolution and Switch-over to TPON]</w:t>
      </w:r>
      <w:r>
        <w:br/>
        <w:t xml:space="preserve">    9. Change in [Milestone 3 - Size]: [0.5] -&gt; [0.4]</w:t>
      </w:r>
      <w:r>
        <w:br/>
        <w:t xml:space="preserve">    10. Change in [Milestone 4 - Size]: [0.5] -&gt; [0.2]</w:t>
      </w:r>
      <w:r>
        <w:br/>
        <w:t xml:space="preserve">    11. Change in [Quarterly Update Complete?]: [Q2 update pending] -&gt; [Q2 update ready for CMO validation]</w:t>
      </w:r>
    </w:p>
    <w:p>
      <w:r>
        <w:rPr>
          <w:b/>
        </w:rPr>
        <w:t>38. Modified Item: (A065) SAMS - Core and Technical Enhancements</w:t>
      </w:r>
      <w:r>
        <w:br/>
        <w:t xml:space="preserve">    1. Change in [Progress Status]: [N/A (ongoing/operational work)] -&gt; [In Progress]</w:t>
      </w:r>
      <w:r>
        <w:br/>
        <w:t xml:space="preserve">    2. Change in [Percent Complete]: [0.25] -&gt; [0.5]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39. Modified Item: (A066) SA Digital: SAMS-RBED (1.0 and 2.0) Enhancements and Maintenance</w:t>
      </w:r>
      <w:r>
        <w:br/>
        <w:t xml:space="preserve">    1. Change in [Progress Status]: [N/A (ongoing/operational work)] -&gt; [In Progress]</w:t>
      </w:r>
      <w:r>
        <w:br/>
        <w:t xml:space="preserve">    2. Change in [Percent Complete]: [0.25] -&gt; [0.5]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40. Modified Item: (A067) SA Digital: SAMS-EDM Maintenance, Enhancements and Support</w:t>
      </w:r>
      <w:r>
        <w:br/>
        <w:t xml:space="preserve">    1. Change in [Progress Status]: [N/A (ongoing/operational work)] -&gt; [In Progress]</w:t>
      </w:r>
      <w:r>
        <w:br/>
        <w:t xml:space="preserve">    2. Change in [Percent Complete]: [0.25] -&gt; [0.5]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41. Modified Item: (A068) Curam 8 Upgrade Implementation</w:t>
      </w:r>
      <w:r>
        <w:br/>
        <w:t xml:space="preserve">    1. Change in [Percent Complete]: [0.25] -&gt; [0.5]</w:t>
      </w:r>
      <w:r>
        <w:br/>
        <w:t xml:space="preserve">    2. Change in [Milestone 2 - Name]: [Q2 Report] -&gt; [V8 Code Delivered for Testing]</w:t>
      </w:r>
      <w:r>
        <w:br/>
        <w:t xml:space="preserve">    3. Change in [Milestone 2 - Percent Complete]: [0.0] -&gt; [1.0]</w:t>
      </w:r>
      <w:r>
        <w:br/>
        <w:t xml:space="preserve">    4. Change in [Milestone 3 - Name]: [Q3 Report] -&gt; [Code Merged with 24.1 and Tested]</w:t>
      </w:r>
      <w:r>
        <w:br/>
        <w:t xml:space="preserve">    5. Change in [Milestone 4 - Name]: [Q4 Report] -&gt; [Project Implemented and Completed]</w:t>
      </w:r>
      <w:r>
        <w:br/>
        <w:t xml:space="preserve">    6. Change in [Quarterly Update Complete?]: [Q2 update pending] -&gt; [Q2 update ready for CMO validation]</w:t>
      </w:r>
    </w:p>
    <w:p>
      <w:r>
        <w:rPr>
          <w:b/>
        </w:rPr>
        <w:t>42. Modified Item: (A076) SAMS CPP cost of living increase activities (annual)</w:t>
      </w:r>
      <w:r>
        <w:br/>
        <w:t xml:space="preserve">    1. Change in [Milestone 2 - Name]: [Q2 Report] -&gt; [Plan for Initiation of the COLA Rate Increase Testing Activities]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43. Modified Item: (A077) SAMS December pay-run date changes (annual)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44. Modified Item: (A078) SAMS T5 issuance (annual)</w:t>
      </w:r>
      <w:r>
        <w:br/>
        <w:t xml:space="preserve">    1. Change in [Percent Complete]: [0.25] -&gt; [0.5]</w:t>
      </w:r>
      <w:r>
        <w:br/>
        <w:t xml:space="preserve">    2. Change in [Milestone 2 - Name]: [Q2 Report] -&gt; [Plan for Initiation of the T5 Test Run]</w:t>
      </w:r>
      <w:r>
        <w:br/>
        <w:t xml:space="preserve">    3. Change in [Milestone 2 - Percent Complete]: [0.0] -&gt; [1.0]</w:t>
      </w:r>
      <w:r>
        <w:br/>
        <w:t xml:space="preserve">    4. Change in [Milestone 3 - Name]: [Q3 Report] -&gt; [Complete Test Run for T5 in Non Production Environments]</w:t>
      </w:r>
      <w:r>
        <w:br/>
        <w:t xml:space="preserve">    5. Change in [Milestone 4 - Name]: [Q4 Report] -&gt; [Complete T5 Production]</w:t>
      </w:r>
      <w:r>
        <w:br/>
        <w:t xml:space="preserve">    6. Change in [Quarterly Update Complete?]: [Q2 update pending] -&gt; [Q2 update ready for CMO validation]</w:t>
      </w:r>
    </w:p>
    <w:p>
      <w:r>
        <w:rPr>
          <w:b/>
        </w:rPr>
        <w:t>45. Modified Item: (A080) Move SAMS builder from KDC to GDC</w:t>
      </w:r>
      <w:r>
        <w:br/>
        <w:t xml:space="preserve">    1. Change in [Health Check]: [Yellow] -&gt; [Green]</w:t>
      </w:r>
      <w:r>
        <w:br/>
        <w:t xml:space="preserve">    2. Change in [Percent Complete]: [0.85] -&gt; [0.95]</w:t>
      </w:r>
      <w:r>
        <w:br/>
        <w:t xml:space="preserve">    3. Change in [Milestone 2 - Name]: [Test/Debug/Fix Scripts] -&gt; [Test/Debug/Fix Scripts-SADEVOPS-6]</w:t>
      </w:r>
      <w:r>
        <w:br/>
        <w:t xml:space="preserve">    4. Change in [Milestone 2 - Percent Complete]: [0.7] -&gt; [0.9]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46. Modified Item: (A081) Environment coordination and third-party testing</w:t>
      </w:r>
      <w:r>
        <w:br/>
        <w:t xml:space="preserve">    1. Change in [Percent Complete]: [0.25] -&gt; [0.5]</w:t>
      </w:r>
      <w:r>
        <w:br/>
        <w:t xml:space="preserve">    2. Change in [Milestone 2 - Name]: [Q2] -&gt; [Q2 - Continue to Manage SAMS Environment]</w:t>
      </w:r>
      <w:r>
        <w:br/>
        <w:t xml:space="preserve">    3. Change in [Milestone 2 - Percent Complete]: [0.0] -&gt; [1.0]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47. Modified Item: (A082) ITGC - Debt Administration Service (DAS)</w:t>
      </w:r>
      <w:r>
        <w:br/>
        <w:t xml:space="preserve">    1. Change in [Percent Complete]: [0.0] -&gt; [1.0]</w:t>
      </w:r>
      <w:r>
        <w:br/>
        <w:t xml:space="preserve">    2. Change in [Milestones Total]: [0.0] -&gt; [1.0]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48. Modified Item: (A083) DAD, DAS, SDCalc, CAMS, SAS, Office Locator - Maintenance and Support</w:t>
      </w:r>
      <w:r>
        <w:br/>
        <w:t xml:space="preserve">    1. Change in [Percent Complete]: [0.33] -&gt; [0.5]</w:t>
      </w:r>
      <w:r>
        <w:br/>
        <w:t xml:space="preserve">    2. Change in [Milestone 1 - Percent Complete]: [0.33] -&gt; [0.5]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49. Modified Item: (A085) Enhance existing SAMS dev and deployment pipeline</w:t>
      </w:r>
      <w:r>
        <w:br/>
        <w:t xml:space="preserve">    1. Change in [Health Check]: [Green] -&gt; [Yellow]</w:t>
      </w:r>
      <w:r>
        <w:br/>
        <w:t xml:space="preserve">    2. Change in [Percent Complete]: [0.0] -&gt; [0.18]</w:t>
      </w:r>
      <w:r>
        <w:br/>
        <w:t xml:space="preserve">    3. Change in [Milestones Total]: [0.0] -&gt; [1.0]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50. Modified Item: (A093) DSCIS EIAM Implementation</w:t>
      </w:r>
      <w:r>
        <w:br/>
        <w:t xml:space="preserve">    1. Change in [Type of work]: [Ongoing/Operational] -&gt; [Project/initiative]</w:t>
      </w:r>
      <w:r>
        <w:br/>
        <w:t xml:space="preserve">    2. Change in [Health Check]: [Yellow] -&gt; [Green]</w:t>
      </w:r>
      <w:r>
        <w:br/>
        <w:t xml:space="preserve">    3. Change in [Percent Complete]: [0.0] -&gt; [0.595]</w:t>
      </w:r>
      <w:r>
        <w:br/>
        <w:t xml:space="preserve">    4. Change in [Milestones Total]: [0.0] -&gt; [1.0]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51. Modified Item: (A106)  CYSSC OPSdocs Pilot</w:t>
      </w:r>
      <w:r>
        <w:br/>
        <w:t xml:space="preserve">    1. Change in [Percent Complete]: [0.5] -&gt; [0.575]</w:t>
      </w:r>
      <w:r>
        <w:br/>
        <w:t xml:space="preserve">    2. Change in [Milestone 2 - Percent Complete]: [0.0] -&gt; [0.15]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52. Modified Item: (A109) ACOE: Chair &amp; Lead Organizer of Digital Accessibility cross-Ministerial and cross-Cluster Committees and CoP</w:t>
      </w:r>
      <w:r>
        <w:br/>
        <w:t xml:space="preserve">    1. Change in [Percent Complete]: [0.755] -&gt; [0.0]</w:t>
      </w:r>
      <w:r>
        <w:br/>
        <w:t xml:space="preserve">    2. Change in [Milestones Total]: [1.0] -&gt; [0.0]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 xml:space="preserve">53. Modified Item: (A132) Operational sustainment for OAP with AccessOAP (Data migration) </w:t>
      </w:r>
      <w:r>
        <w:br/>
        <w:t xml:space="preserve">    1. Change in [RACI - Responsible]: [Cunningham, Nicki (MCCSS);#20;#Soon, Wilson (MCCSS);#68] -&gt; [Kugendran, Shanmugathasan (MCCSS);#19;#Soon, Wilson (MCCSS);#68]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 xml:space="preserve">54. Modified Item: (A133) CPRI FCIS KIDS/ IDEASWEB Software Replacement Strategy and Planning </w:t>
      </w:r>
      <w:r>
        <w:br/>
        <w:t xml:space="preserve">    1. Change in [Percent Complete]: [0.45] -&gt; [0.5]</w:t>
      </w:r>
      <w:r>
        <w:br/>
        <w:t xml:space="preserve">    2. Change in [Milestone 1 - Percent Complete]: [0.9] -&gt; [1.0]</w:t>
      </w:r>
      <w:r>
        <w:br/>
        <w:t xml:space="preserve">    3. Change in [Milestone 2 - Percent Complete]: [0.9] -&gt; [1.0]</w:t>
      </w:r>
    </w:p>
    <w:p>
      <w:r>
        <w:rPr>
          <w:b/>
        </w:rPr>
        <w:t xml:space="preserve">55. Modified Item: (A134) HCD-ISCIS Modernization Project Phase 2 (IH Forms and API) </w:t>
      </w:r>
      <w:r>
        <w:br/>
        <w:t xml:space="preserve">    1. Change in [RACI - Responsible]: [Cunningham, Nicki (MCCSS);#20;#Tyson, Shalini (MCCSS);#74] -&gt; [Kugendran, Shanmugathasan (MCCSS);#19;#Soon, Wilson (MCCSS);#68]</w:t>
      </w:r>
      <w:r>
        <w:br/>
        <w:t xml:space="preserve">    2. Change in [Percent Complete]: [0.2] -&gt; [0.66]</w:t>
      </w:r>
      <w:r>
        <w:br/>
        <w:t xml:space="preserve">    3. Change in [Milestone 1 - Percent Complete]: [0.1] -&gt; [1.0]</w:t>
      </w:r>
      <w:r>
        <w:br/>
        <w:t xml:space="preserve">    4. Change in [Milestone 2 - Percent Complete]: [0.3] -&gt; [0.8]</w:t>
      </w:r>
      <w:r>
        <w:br/>
        <w:t xml:space="preserve">    5. Change in [Milestone 3 - Percent Complete]: [0.05] -&gt; [0.3]</w:t>
      </w:r>
      <w:r>
        <w:br/>
        <w:t xml:space="preserve">    6. Change in [Quarterly Update Complete?]: [Q2 update pending] -&gt; [Q2 update ready for CMO validation]</w:t>
      </w:r>
    </w:p>
    <w:p>
      <w:r>
        <w:rPr>
          <w:b/>
        </w:rPr>
        <w:t>56. Modified Item: (A137) Addressing Anti-Black Racism in GovTechON Action Plan</w:t>
      </w:r>
      <w:r>
        <w:br/>
        <w:t xml:space="preserve">    1. Change in [Percent Complete]: [0.37] -&gt; [0.565]</w:t>
      </w:r>
      <w:r>
        <w:br/>
        <w:t xml:space="preserve">    2. Change in [Milestone 2 - Percent Complete]: [0.8] -&gt; [1.0]</w:t>
      </w:r>
      <w:r>
        <w:br/>
        <w:t xml:space="preserve">    3. Change in [Milestone 4 - Percent Complete]: [0.0] -&gt; [0.2]</w:t>
      </w:r>
      <w:r>
        <w:br/>
        <w:t xml:space="preserve">    4. Change in [Milestone 5 - Percent Complete]: [0.1] -&gt; [0.4]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57. Modified Item: (A141) CYSSC Achieving Equity Working Group and Action Plan</w:t>
      </w:r>
      <w:r>
        <w:br/>
        <w:t xml:space="preserve">    1. Change in [Percent Complete]: [0.05] -&gt; [0.1]</w:t>
      </w:r>
      <w:r>
        <w:br/>
        <w:t xml:space="preserve">    2. Change in [Milestone 1 - Percent Complete]: [0.1] -&gt; [0.2]</w:t>
      </w:r>
      <w:r>
        <w:br/>
        <w:t xml:space="preserve">    3. Change in [Milestone 2 - Percent Complete]: [0.1] -&gt; [0.3]</w:t>
      </w:r>
    </w:p>
    <w:p>
      <w:r>
        <w:rPr>
          <w:b/>
        </w:rPr>
        <w:t>58. Modified Item: (A142) FRO Digital Statement of Arrears and Interest Calculator - Phase 2</w:t>
      </w:r>
      <w:r>
        <w:br/>
        <w:t xml:space="preserve">    1. Change in [Progress Status]: [In Progress] -&gt; [Complete/Operationalized]</w:t>
      </w:r>
      <w:r>
        <w:br/>
        <w:t xml:space="preserve">    2. Change in [Health Check]: [Green] -&gt; [Complete]</w:t>
      </w:r>
      <w:r>
        <w:br/>
        <w:t xml:space="preserve">    3. Change in [Percent Complete]: [0.95] -&gt; [0.99]</w:t>
      </w:r>
      <w:r>
        <w:br/>
        <w:t xml:space="preserve">    4. Change in [Milestone 4 - Percent Complete]: [0.5] -&gt; [0.9]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59. Modified Item: (A143) SA Digital: SAMS - RBED 2.0: Alert Solution + Automated Loss Prevention</w:t>
      </w:r>
      <w:r>
        <w:br/>
        <w:t xml:space="preserve">    1. Change in [Percent Complete]: [0.4] -&gt; [0.7]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60. Modified Item: (A144) SA Digital: SAMS - Electronic Document Management (EDM): Transform Scope</w:t>
      </w:r>
      <w:r>
        <w:br/>
        <w:t xml:space="preserve">    1. Change in [Percent Complete]: [0.25] -&gt; [0.5]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61. Modified Item: (A152) Mental Health Action Plan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62. Modified Item: (A153) CYSSC Events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63. Modified Item: (A154) Employee Experience Survey</w:t>
      </w:r>
      <w:r>
        <w:br/>
        <w:t xml:space="preserve">    1. Change in [RACI - Responsible]: [Kernohan, Neill (He/Him) (MCCSS);#41;#Whibley, Alex (MCCSS);#42;#Robles, Jemmie (She/Her) (MCCSS);#83] -&gt; [Kernohan, Neill (He/Him) (MCCSS);#41;#Whibley, Alex (MCCSS);#42;#Robles, Jemmie (She/Her) (MCCSS);#83;#Kharal, Sehar (MCCSS);#163]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64. Modified Item: (A155) 2023/24 Operational Plan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65. Modified Item: (A156) Review and Refresh Cluster Internal Governance Process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66. Modified Item: (A157) CYSSC Performance Measurement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67. Modified Item: (A158) Governance Secretariat Support (CEOC)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68. Modified Item: (A159) Planview Support and Operations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69. Modified Item: (A160) Strategic Planning Process</w:t>
      </w:r>
      <w:r>
        <w:br/>
        <w:t xml:space="preserve">    1. Change in [Type of work]: [Ongoing/Operational] -&gt; [Annually recurring initiative]</w:t>
      </w:r>
      <w:r>
        <w:br/>
        <w:t xml:space="preserve">    2. Change in [Progress Status]: [N/A (ongoing/operational work)] -&gt; [In Progress]</w:t>
      </w:r>
      <w:r>
        <w:br/>
        <w:t xml:space="preserve">    3. Change in [Percent Complete]: [0.0] -&gt; [0.35]</w:t>
      </w:r>
      <w:r>
        <w:br/>
        <w:t xml:space="preserve">    4. Change in [Milestones Total]: [0.0] -&gt; [1.0]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70. Modified Item: (A161) Maintain and Support CYSSC Online, CMO SharePoint and Cluster SharePoint Requests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71. Modified Item: (A162) Develop and Support Ongoing Communications Products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72. Modified Item: (A163) Forecasting/Budgeting/TCO</w:t>
      </w:r>
      <w:r>
        <w:br/>
        <w:t xml:space="preserve">    1. Change in [Percent Complete]: [0.41] -&gt; [0.625]</w:t>
      </w:r>
      <w:r>
        <w:br/>
        <w:t xml:space="preserve">    2. Change in [Milestone 2 - Percent Complete]: [0.95] -&gt; [1.0]</w:t>
      </w:r>
      <w:r>
        <w:br/>
        <w:t xml:space="preserve">    3. Change in [Milestone 3 - Percent Complete]: [0.22] -&gt; [0.5]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73. Modified Item: (A164) Base Budget Review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74. Modified Item: (A165) Transactional Processing</w:t>
      </w:r>
      <w:r>
        <w:br/>
        <w:t xml:space="preserve">    1. Change in [Percent Complete]: [0.25] -&gt; [0.365]</w:t>
      </w:r>
      <w:r>
        <w:br/>
        <w:t xml:space="preserve">    2. Change in [Milestone 2 - Percent Complete]: [0.25] -&gt; [0.4]</w:t>
      </w:r>
      <w:r>
        <w:br/>
        <w:t xml:space="preserve">    3. Change in [Milestone 3 - Percent Complete]: [0.25] -&gt; [0.4]</w:t>
      </w:r>
      <w:r>
        <w:br/>
        <w:t xml:space="preserve">    4. Change in [Milestone 4 - Percent Complete]: [0.25] -&gt; [0.5]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75. Modified Item: (A166) Enterprise Risk Management Reporting</w:t>
      </w:r>
      <w:r>
        <w:br/>
        <w:t xml:space="preserve">    1. Change in [Percent Complete]: [0.25] -&gt; [0.5]</w:t>
      </w:r>
      <w:r>
        <w:br/>
        <w:t xml:space="preserve">    2. Change in [Milestone 2 - Percent Complete]: [0.0] -&gt; [1.0]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76. Modified Item: (A167) Provide Audit Coordination and Support -  Other Audits and Audit Supports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77. Modified Item: (A168) Provide Ongoing Support for TB Submissions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78. Modified Item: (A170) Run the Student Recruitment Programs</w:t>
      </w:r>
      <w:r>
        <w:br/>
        <w:t xml:space="preserve">    1. Change in [RACI - Responsible]: [Panousis, Anita (MCCSS);#44] -&gt; [Awad, Mohamed (MCCSS);#57]</w:t>
      </w:r>
    </w:p>
    <w:p>
      <w:r>
        <w:rPr>
          <w:b/>
        </w:rPr>
        <w:t>79. Modified Item: (A171) Bargaining Agent Work</w:t>
      </w:r>
      <w:r>
        <w:br/>
        <w:t xml:space="preserve">    1. Change in [RACI - Responsible]: [Panousis, Anita (MCCSS);#44] -&gt; [Awad, Mohamed (MCCSS);#57]</w:t>
      </w:r>
    </w:p>
    <w:p>
      <w:r>
        <w:rPr>
          <w:b/>
        </w:rPr>
        <w:t>80. Modified Item: (A174) Workforce Reporting</w:t>
      </w:r>
      <w:r>
        <w:br/>
        <w:t xml:space="preserve">    1. Change in [RACI - Responsible]: [Panousis, Anita (MCCSS);#44] -&gt; [Awad, Mohamed (MCCSS);#57]</w:t>
      </w:r>
    </w:p>
    <w:p>
      <w:r>
        <w:rPr>
          <w:b/>
        </w:rPr>
        <w:t>81. Modified Item: (A175) Business Continuity</w:t>
      </w:r>
      <w:r>
        <w:br/>
        <w:t xml:space="preserve">    1. Change in [RACI - Responsible]: [Panousis, Anita (MCCSS);#44] -&gt; [Awad, Mohamed (MCCSS);#57]</w:t>
      </w:r>
    </w:p>
    <w:p>
      <w:r>
        <w:rPr>
          <w:b/>
        </w:rPr>
        <w:t>82. Modified Item: (A176) Joint Health and Safety</w:t>
      </w:r>
      <w:r>
        <w:br/>
        <w:t xml:space="preserve">    1. Change in [RACI - Responsible]: [Panousis, Anita (MCCSS);#44] -&gt; [Awad, Mohamed (MCCSS);#57]</w:t>
      </w:r>
    </w:p>
    <w:p>
      <w:r>
        <w:rPr>
          <w:b/>
        </w:rPr>
        <w:t>83. Modified Item: (A177) 23/24 Procurement Plan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84. Modified Item: (A181) Software licence management</w:t>
      </w:r>
      <w:r>
        <w:br/>
        <w:t xml:space="preserve">    1. Change in [Percent Complete]: [0.9] -&gt; [1.0]</w:t>
      </w:r>
      <w:r>
        <w:br/>
        <w:t xml:space="preserve">    2. Change in [Milestone 3 - Percent Complete]: [0.75] -&gt; [1.0]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85. Modified Item: (A187) Cost centre and accounting code framework to ensure appropriate tracking of expenditures and capitalization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86. Modified Item: (A189) Recruitment strategy</w:t>
      </w:r>
      <w:r>
        <w:br/>
        <w:t xml:space="preserve">    1. Change in [RACI - Responsible]: [Panousis, Anita (MCCSS);#44] -&gt; [Awad, Mohamed (MCCSS);#57]</w:t>
      </w:r>
    </w:p>
    <w:p>
      <w:r>
        <w:rPr>
          <w:b/>
        </w:rPr>
        <w:t>87. Modified Item: (A190) CYSSC training strategy</w:t>
      </w:r>
      <w:r>
        <w:br/>
        <w:t xml:space="preserve">    1. Change in [RACI - Responsible]: [Panousis, Anita (MCCSS);#44] -&gt; [Awad, Mohamed (MCCSS);#57]</w:t>
      </w:r>
    </w:p>
    <w:p>
      <w:r>
        <w:rPr>
          <w:b/>
        </w:rPr>
        <w:t>88. Modified Item: (A192) Disaster Recovery Testing</w:t>
      </w:r>
      <w:r>
        <w:br/>
        <w:t xml:space="preserve">    1. Change in [RACI - Responsible]: [Panousis, Anita (MCCSS);#44] -&gt; [Awad, Mohamed (MCCSS);#57]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89. Modified Item: (A193) Gratitude and Recognition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90. Modified Item: (A195) Maturing CYSSC Vendor Management in the Cluster</w:t>
      </w:r>
      <w:r>
        <w:br/>
        <w:t xml:space="preserve">    1. Change in [Percent Complete]: [0.4] -&gt; [0.29]</w:t>
      </w:r>
      <w:r>
        <w:br/>
        <w:t xml:space="preserve">    2. Change in [Milestone 1 - Size]: [0.2] -&gt; [0.1]</w:t>
      </w:r>
      <w:r>
        <w:br/>
        <w:t xml:space="preserve">    3. Change in [Milestone 2 - Name]: [VM Working group to develop Cluster VM strategy] -&gt; [A3 - KPIs / Metrics]</w:t>
      </w:r>
      <w:r>
        <w:br/>
        <w:t xml:space="preserve">    4. Change in [Milestone 2 - Size]: [0.2] -&gt; [0.3]</w:t>
      </w:r>
      <w:r>
        <w:br/>
        <w:t xml:space="preserve">    5. Change in [Milestone 2 - Percent Complete]: [0.25] -&gt; [0.3]</w:t>
      </w:r>
      <w:r>
        <w:br/>
        <w:t xml:space="preserve">    6. Change in [Milestone 3 - Name]: [Where applicable, incorporate risk assessments, KPIs and metrics into new tender documents and vendor contracts] -&gt; [A3 - Knowledge Transfer]</w:t>
      </w:r>
      <w:r>
        <w:br/>
        <w:t xml:space="preserve">    7. Change in [Milestone 3 - Percent Complete]: [0.25] -&gt; [0.5]</w:t>
      </w:r>
      <w:r>
        <w:br/>
        <w:t xml:space="preserve">    8. Change in [Milestone 4 - Name]: [Where KPIs and metrics applied, work with branches on reporting of key goals and etrics ] -&gt; [Establish VM Cluster Strategy from A3 outcomes]</w:t>
      </w:r>
      <w:r>
        <w:br/>
        <w:t xml:space="preserve">    9. Change in [Milestone 4 - Percent Complete]: [0.25] -&gt; [0.0]</w:t>
      </w:r>
      <w:r>
        <w:br/>
        <w:t xml:space="preserve">    10. Change in [Milestone 5 - Name]: [Incorporate robust knowlege transfer deliverables with measurement into new tender documents and vendor contracts] -&gt; [Establish Change Management Strategy]</w:t>
      </w:r>
      <w:r>
        <w:br/>
        <w:t xml:space="preserve">    11. Change in [Milestone 5 - Percent Complete]: [0.25] -&gt; [0.0]</w:t>
      </w:r>
      <w:r>
        <w:br/>
        <w:t xml:space="preserve">    12. Change in [Quarterly Update Complete?]: [Q2 update pending] -&gt; [Q2 update ready for CMO validation]</w:t>
      </w:r>
    </w:p>
    <w:p>
      <w:r>
        <w:rPr>
          <w:b/>
        </w:rPr>
        <w:t>91. Modified Item: (A201) SAMS Interactive Voice Response (IVR) support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92. Modified Item: (A202) Consult &amp; Implement of the Public Access Terminals (PAT)</w:t>
      </w:r>
      <w:r>
        <w:br/>
        <w:t xml:space="preserve">    1. Change in [Progress Status]: [N/A (ongoing/operational work)] -&gt; [Complete/Operationalized]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93. Modified Item: (A203) ACOE Enterprise Supports &amp; Services</w:t>
      </w:r>
      <w:r>
        <w:br/>
        <w:t xml:space="preserve">    1. Change in [Health Check]: [Yellow] -&gt; [Green]</w:t>
      </w:r>
      <w:r>
        <w:br/>
        <w:t xml:space="preserve">    2. Change in [Percent Complete]: [0.43] -&gt; [0.0]</w:t>
      </w:r>
      <w:r>
        <w:br/>
        <w:t xml:space="preserve">    3. Change in [Milestones Total]: [1.0] -&gt; [0.0]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94. Modified Item: (A204) Tier-2 incident management and service fulfillment for 12 applications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95. Modified Item: (A205) Support accommodations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96. Modified Item: (A206) Support telephony updates</w:t>
      </w:r>
      <w:r>
        <w:br/>
        <w:t xml:space="preserve">    1. Change in [Percent Complete]: [0.45] -&gt; [1.0]</w:t>
      </w:r>
      <w:r>
        <w:br/>
        <w:t xml:space="preserve">    2. Change in [Milestone 1 - Percent Complete]: [0.9] -&gt; [1.0]</w:t>
      </w:r>
      <w:r>
        <w:br/>
        <w:t xml:space="preserve">    3. Change in [Milestone 2 - Percent Complete]: [0.0] -&gt; [1.0]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97. Modified Item: (A207) Quarterly renewals of ministry computers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98. Modified Item: (A208) Implement RM module in OPSDocs for RMU Phase 2 (regional offices ECM content)</w:t>
      </w:r>
      <w:r>
        <w:br/>
        <w:t xml:space="preserve">    1. Change in [Health Check]: [Green] -&gt; [Yellow]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99. Modified Item: (A209) Support desktop modernization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100. Modified Item: (A211) Advisory services: information management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101. Modified Item: (A212) Develop IM tools to support IMU services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102. Modified Item: (A214) Email rationalization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103. Modified Item: (A215) Support MCCSS implementation of enterprise applications/solutions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104. Modified Item: (A217) ACOE digital accessibility and testing modernization strategy</w:t>
      </w:r>
      <w:r>
        <w:br/>
        <w:t xml:space="preserve">    1. Change in [Percent Complete]: [0.58] -&gt; [0.0]</w:t>
      </w:r>
      <w:r>
        <w:br/>
        <w:t xml:space="preserve">    2. Change in [Milestones Total]: [1.0] -&gt; [0.0]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105. Modified Item: (A218) Reduce dependence on consultants (SAMS VFM audit recommendation)</w:t>
      </w:r>
      <w:r>
        <w:br/>
        <w:t xml:space="preserve">    1. Change in [Progress Status]: [In Progress] -&gt; [Complete/Operationalized]</w:t>
      </w:r>
      <w:r>
        <w:br/>
        <w:t xml:space="preserve">    2. Change in [Health Check]: [Green] -&gt; [Complete]</w:t>
      </w:r>
      <w:r>
        <w:br/>
        <w:t xml:space="preserve">    3. Change in [Percent Complete]: [0.25] -&gt; [1.0]</w:t>
      </w:r>
      <w:r>
        <w:br/>
        <w:t xml:space="preserve">    4. Change in [Milestone 2 - Name]: [Q2 Report] -&gt; [Q2 - Meet TB 75:25 Staffing Ratio]</w:t>
      </w:r>
      <w:r>
        <w:br/>
        <w:t xml:space="preserve">    5. Change in [Milestone 2 - Percent Complete]: [0.0] -&gt; [1.0]</w:t>
      </w:r>
      <w:r>
        <w:br/>
        <w:t xml:space="preserve">    6. Change in [Milestone 3 - Name]: [Q3 Report] -&gt; [Q2 - Create KT Framwork and Complete KT]</w:t>
      </w:r>
      <w:r>
        <w:br/>
        <w:t xml:space="preserve">    7. Change in [Milestone 3 - Percent Complete]: [0.0] -&gt; [1.0]</w:t>
      </w:r>
      <w:r>
        <w:br/>
        <w:t xml:space="preserve">    8. Change in [Milestone 4 - Name]: [Q4 Report] -&gt; [Q2 - Skill Gap Assessment and Train Staff]</w:t>
      </w:r>
      <w:r>
        <w:br/>
        <w:t xml:space="preserve">    9. Change in [Milestone 4 - Percent Complete]: [0.0] -&gt; [1.0]</w:t>
      </w:r>
      <w:r>
        <w:br/>
        <w:t xml:space="preserve">    10. Change in [Quarterly Update Complete?]: [Q2 update pending] -&gt; [Q2 update ready for CMO validation]</w:t>
      </w:r>
    </w:p>
    <w:p>
      <w:r>
        <w:rPr>
          <w:b/>
        </w:rPr>
        <w:t>106. Modified Item: (B001) PSSAH &amp; PEIS Sustainment</w:t>
      </w:r>
      <w:r>
        <w:br/>
        <w:t xml:space="preserve">    1. Change in [RACI - Responsible]: [Cunningham, Nicki (MCCSS);#20;#Soon, Wilson (MCCSS);#68] -&gt; [Kugendran, Shanmugathasan (MCCSS);#19;#Soon, Wilson (MCCSS);#68]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107. Modified Item: (B002) Evergreening CYSSC Windows OS upgrades</w:t>
      </w:r>
      <w:r>
        <w:br/>
        <w:t xml:space="preserve">    1. Change in [Progress Status]: [N/A (ongoing/operational work)] -&gt; [Complete/Operationalized]</w:t>
      </w:r>
      <w:r>
        <w:br/>
        <w:t xml:space="preserve">    2. Change in [Health Check]: [Green] -&gt; [Complete]</w:t>
      </w:r>
      <w:r>
        <w:br/>
        <w:t xml:space="preserve">    3. Change in [Percent Complete]: [0.0] -&gt; [1.0]</w:t>
      </w:r>
      <w:r>
        <w:br/>
        <w:t xml:space="preserve">    4. Change in [Milestones Total]: [0.0] -&gt; [1.0]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108. Modified Item: (B003) OACIS &amp; PEIS Migration to OPS Secure</w:t>
      </w:r>
      <w:r>
        <w:br/>
        <w:t xml:space="preserve">    1. Change in [RACI - Responsible]: [Cunningham, Nicki (MCCSS);#20;#Soon, Wilson (MCCSS);#68] -&gt; [Kugendran, Shanmugathasan (MCCSS);#19;#Soon, Wilson (MCCSS);#68]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109. Modified Item: (B004) FSI Modernization Project:  PSSAH Data Cleansing and Migration</w:t>
      </w:r>
      <w:r>
        <w:br/>
        <w:t xml:space="preserve">    1. Change in [RACI - Responsible]: [Cunningham, Nicki (MCCSS);#20;#Soon, Wilson (MCCSS);#68] -&gt; [Kugendran, Shanmugathasan (MCCSS);#19;#Soon, Wilson (MCCSS);#68]</w:t>
      </w:r>
      <w:r>
        <w:br/>
        <w:t xml:space="preserve">    2. Change in [Progress Status]: [On Backlog] -&gt; [In Progress]</w:t>
      </w:r>
      <w:r>
        <w:br/>
        <w:t xml:space="preserve">    3. Change in [Health Check]: [Green] -&gt; [Yellow]</w:t>
      </w:r>
      <w:r>
        <w:br/>
        <w:t xml:space="preserve">    4. Change in [Percent Complete]: [0.0] -&gt; [0.05]</w:t>
      </w:r>
      <w:r>
        <w:br/>
        <w:t xml:space="preserve">    5. Change in [Milestone 1 - Percent Complete]: [0.0] -&gt; [0.05]</w:t>
      </w:r>
      <w:r>
        <w:br/>
        <w:t xml:space="preserve">    6. Change in [Quarterly Update Complete?]: [Q2 update pending] -&gt; [Q2 update ready for CMO validation]</w:t>
      </w:r>
    </w:p>
    <w:p>
      <w:r>
        <w:rPr>
          <w:b/>
        </w:rPr>
        <w:t>110. Modified Item: (B005) OAP Future state planning including OACIS decommissioning</w:t>
      </w:r>
      <w:r>
        <w:br/>
        <w:t xml:space="preserve">    1. Change in [RACI - Responsible]: [Cunningham, Nicki (MCCSS);#20;#Soon, Wilson (MCCSS);#68] -&gt; [Kugendran, Shanmugathasan (MCCSS);#19;#Soon, Wilson (MCCSS);#68]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111. Modified Item: (B009) Analysis on Informatica Upgrade / v10.4 Extended Support (Project)</w:t>
      </w:r>
      <w:r>
        <w:br/>
        <w:t xml:space="preserve">    1. Change in [Milestone 2 - Name]: [CEOC AGP0 Presentation Sept 2023] -&gt; [CEOC Update Presentation - Nov 2023]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112. Modified Item: (B013) SCSI B022: VQRP+ Transition Plan</w:t>
      </w:r>
      <w:r>
        <w:br/>
        <w:t xml:space="preserve">    1. Change in [RACI - Responsible]: [Stoicescu, Valentin (MCCSS);#23;#Obias, Joven (MCCSS);#21;#Iqbal, Azhar (MCCSS);#24;#Patel, Jesal (MCCSS);#22] -&gt; [Stoicescu, Valentin (MCCSS);#23]</w:t>
      </w:r>
      <w:r>
        <w:br/>
        <w:t xml:space="preserve">    2. Change in [Project Timeline]: [N/A (ongoing work)] -&gt; [Carrying over to next year]</w:t>
      </w:r>
      <w:r>
        <w:br/>
        <w:t xml:space="preserve">    3. Change in [Progress Status]: [In Progress] -&gt; [On Backlog]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113. Modified Item: (B014) Lead the Social Assistance Extended Network Access (ENA) Decommissioning (Project)</w:t>
      </w:r>
      <w:r>
        <w:br/>
        <w:t xml:space="preserve">    1. Change in [Percent Complete]: [0.1] -&gt; [0.9]</w:t>
      </w:r>
      <w:r>
        <w:br/>
        <w:t xml:space="preserve">    2. Change in [Milestone 2 - Name]: [Implementation] -&gt; [Cluster assessment &amp; next action(s): Director BN]</w:t>
      </w:r>
      <w:r>
        <w:br/>
        <w:t xml:space="preserve">    3. Change in [Milestone 2 - Size]: [0.9] -&gt; [0.8]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114. Modified Item: (B017) DSCIS Curam V8 Technical Upgrade</w:t>
      </w:r>
      <w:r>
        <w:br/>
        <w:t xml:space="preserve">    1. Change in [Health Check]: [Yellow] -&gt; [Green]</w:t>
      </w:r>
      <w:r>
        <w:br/>
        <w:t xml:space="preserve">    2. Change in [Percent Complete]: [0.3075] -&gt; [0.6675]</w:t>
      </w:r>
      <w:r>
        <w:br/>
        <w:t xml:space="preserve">    3. Change in [Milestone 1 - Percent Complete]: [0.6] -&gt; [0.75]</w:t>
      </w:r>
      <w:r>
        <w:br/>
        <w:t xml:space="preserve">    4. Change in [Milestone 2 - Percent Complete]: [0.0] -&gt; [0.6]</w:t>
      </w:r>
      <w:r>
        <w:br/>
        <w:t xml:space="preserve">    5. Change in [Milestone 3 - Percent Complete]: [0.3] -&gt; [0.9]</w:t>
      </w:r>
      <w:r>
        <w:br/>
        <w:t xml:space="preserve">    6. Change in [Milestone 4 - Percent Complete]: [0.15] -&gt; [0.75]</w:t>
      </w:r>
      <w:r>
        <w:br/>
        <w:t xml:space="preserve">    7. Change in [Quarterly Update Complete?]: [Q2 update pending] -&gt; [Q2 update ready for CMO validation]</w:t>
      </w:r>
    </w:p>
    <w:p>
      <w:r>
        <w:rPr>
          <w:b/>
        </w:rPr>
        <w:t>115. Modified Item: (B018) DSCIS Application Business &amp; Maintenance Releases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116. Modified Item: (B019) SharePoint Online: Delivery of corporate SharePoint services, website services intranet/extranet (support/maintenance/development)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117. Modified Item: (B020) 2023-24 e-Bill Business &amp; Maintenance Releases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118. Modified Item: (B021) 2023-24 FOI Request Tracker (FRED)  Business &amp; Maintenance  Releases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119. Modified Item: (B022) VQRP+ Transition Plan</w:t>
      </w:r>
      <w:r>
        <w:br/>
        <w:t xml:space="preserve">    1. Change in [Health Check]: [Yellow] -&gt; [Green]</w:t>
      </w:r>
      <w:r>
        <w:br/>
        <w:t xml:space="preserve">    2. Change in [Percent Complete]: [0.9] -&gt; [0.92]</w:t>
      </w:r>
      <w:r>
        <w:br/>
        <w:t xml:space="preserve">    3. Change in [Milestone 3 - Percent Complete]: [0.8] -&gt; [0.9]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120. Modified Item: (B023) Develop Options Analysis Future of MRM</w:t>
      </w:r>
      <w:r>
        <w:br/>
        <w:t xml:space="preserve">    1. Change in [Percent Complete]: [0.87] -&gt; [0.96]</w:t>
      </w:r>
      <w:r>
        <w:br/>
        <w:t xml:space="preserve">    2. Change in [Milestone 4 - Percent Complete]: [0.9] -&gt; [1.0]</w:t>
      </w:r>
      <w:r>
        <w:br/>
        <w:t xml:space="preserve">    3. Change in [Milestone 5 - Percent Complete]: [0.2] -&gt; [0.6]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121. Modified Item: (B024) Chatbot as a Service</w:t>
      </w:r>
      <w:r>
        <w:br/>
        <w:t xml:space="preserve">    1. Change in [Health Check]: [Green] -&gt; [Complete]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122. Modified Item: (B025) SAIS A068: Curam 8 Upgrade Implementation</w:t>
      </w:r>
      <w:r>
        <w:br/>
        <w:t xml:space="preserve">    1. Change in [RACI - Responsible]: [Obias, Joven (MCCSS);#21;#Iqbal, Azhar (MCCSS);#24;#Patel, Jesal (MCCSS);#22] -&gt; [Iqbal, Azhar (MCCSS);#24]</w:t>
      </w:r>
      <w:r>
        <w:br/>
        <w:t xml:space="preserve">    2. Change in [Project Timeline]: [N/A (ongoing work)] -&gt; [Finishing in year]</w:t>
      </w:r>
      <w:r>
        <w:br/>
        <w:t xml:space="preserve">    3. Change in [Progress Status]: [N/A (ongoing/operational work)] -&gt; [In Progress]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123. Modified Item: (B026) SA Digital: SAMS-Match &amp; Merge Enhancements and Maintenance</w:t>
      </w:r>
      <w:r>
        <w:br/>
        <w:t xml:space="preserve">    1. Change in [Progress Status]: [N/A (ongoing/operational work)] -&gt; [In Progress]</w:t>
      </w:r>
      <w:r>
        <w:br/>
        <w:t xml:space="preserve">    2. Change in [Percent Complete]: [0.25] -&gt; [0.5]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124. Modified Item: (B027) SD Calc Refactoring</w:t>
      </w:r>
      <w:r>
        <w:br/>
        <w:t xml:space="preserve">    1. Change in [Percent Complete]: [0.4] -&gt; [0.659]</w:t>
      </w:r>
      <w:r>
        <w:br/>
        <w:t xml:space="preserve">    2. Change in [Milestone 2 - Percent Complete]: [0.5] -&gt; [0.9]</w:t>
      </w:r>
      <w:r>
        <w:br/>
        <w:t xml:space="preserve">    3. Change in [Milestone 3 - Percent Complete]: [0.0] -&gt; [0.33]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 xml:space="preserve">125. Modified Item: (B028) Migrate Field Worker CESCR out of KDC 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126. Modified Item: (B029) Secure Letter Storage Service</w:t>
      </w:r>
      <w:r>
        <w:br/>
        <w:t xml:space="preserve">    1. Change in [Health Check]: [Yellow] -&gt; [Green]</w:t>
      </w:r>
      <w:r>
        <w:br/>
        <w:t xml:space="preserve">    2. Change in [Percent Complete]: [0.5] -&gt; [0.75]</w:t>
      </w:r>
      <w:r>
        <w:br/>
        <w:t xml:space="preserve">    3. Change in [Milestone 2 - Name]: [Q2 Update] -&gt; [Q2 -  Implement Code with Functionality Turned Off]</w:t>
      </w:r>
      <w:r>
        <w:br/>
        <w:t xml:space="preserve">    4. Change in [Milestone 2 - Size]: [0.5] -&gt; [0.25]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127. Modified Item: (B030) 2019 TRA Recommendation</w:t>
      </w:r>
      <w:r>
        <w:br/>
        <w:t xml:space="preserve">    1. Change in [Health Check]: [Green] -&gt; [Yellow]</w:t>
      </w:r>
      <w:r>
        <w:br/>
        <w:t xml:space="preserve">    2. Change in [Milestone 2 - Name]: [Q2 Report] -&gt; [Q2 - Create Plan for Implementation]</w:t>
      </w:r>
      <w:r>
        <w:br/>
        <w:t xml:space="preserve">    3. Change in [Milestone 3 - Name]: [Q3 Report] -&gt; [Q3 - Execute Plan]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128. Modified Item: (B032) OPS Secure Migration</w:t>
      </w:r>
      <w:r>
        <w:br/>
        <w:t xml:space="preserve">    1. Change in [Health Check]: [Green] -&gt; [Yellow]</w:t>
      </w:r>
      <w:r>
        <w:br/>
        <w:t xml:space="preserve">    2. Change in [Milestone 2 - Name]: [Q2 Report] -&gt; [Q2 Implementation of New Solution]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129. Modified Item: (B033) Assessment and migration of VQRP+ to  new IAM services (BPS Secure/OPS Secure)</w:t>
      </w:r>
      <w:r>
        <w:br/>
        <w:t xml:space="preserve">    1. Change in [Percent Complete]: [0.04] -&gt; [0.665]</w:t>
      </w:r>
      <w:r>
        <w:br/>
        <w:t xml:space="preserve">    2. Change in [Milestones Total]: [1.0] -&gt; [0.9]</w:t>
      </w:r>
      <w:r>
        <w:br/>
        <w:t xml:space="preserve">    3. Change in [Milestone 1 - Percent Complete]: [0.8] -&gt; [0.95]</w:t>
      </w:r>
      <w:r>
        <w:br/>
        <w:t xml:space="preserve">    4. Change in [Milestone 2 - Percent Complete]: [0.0] -&gt; [0.95]</w:t>
      </w:r>
      <w:r>
        <w:br/>
        <w:t xml:space="preserve">    5. Change in [Milestone 3 - Percent Complete]: [0.0] -&gt; [0.95]</w:t>
      </w:r>
      <w:r>
        <w:br/>
        <w:t xml:space="preserve">    6. Change in [Quarterly Update Complete?]: [Q2 update pending] -&gt; [Q2 update ready for CMO validation]</w:t>
      </w:r>
    </w:p>
    <w:p>
      <w:r>
        <w:rPr>
          <w:b/>
        </w:rPr>
        <w:t>130. Modified Item: (B034) Support Ministry with Boardroom Technology Modernization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131. Modified Item: (B037) SDWG-EHWW: DevOps Maturity Implementation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132. Modified Item: (B038) E-Writs in FCMS-Phase 2</w:t>
      </w:r>
      <w:r>
        <w:br/>
        <w:t xml:space="preserve">    1. Change in [Percent Complete]: [0.48] -&gt; [0.85]</w:t>
      </w:r>
      <w:r>
        <w:br/>
        <w:t xml:space="preserve">    2. Change in [Milestone 1 - Percent Complete]: [0.8] -&gt; [1.0]</w:t>
      </w:r>
      <w:r>
        <w:br/>
        <w:t xml:space="preserve">    3. Change in [Milestone 2 - Percent Complete]: [0.4] -&gt; [0.9]</w:t>
      </w:r>
      <w:r>
        <w:br/>
        <w:t xml:space="preserve">    4. Change in [Milestone 3 - Percent Complete]: [0.2] -&gt; [0.9]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133. Modified Item: (B040) FRO Digital Business Releases</w:t>
      </w:r>
      <w:r>
        <w:br/>
        <w:t xml:space="preserve">    1. Change in [Percent Complete]: [0.3125] -&gt; [0.7375]</w:t>
      </w:r>
      <w:r>
        <w:br/>
        <w:t xml:space="preserve">    2. Change in [Milestone 2 - Percent Complete]: [0.25] -&gt; [1.0]</w:t>
      </w:r>
      <w:r>
        <w:br/>
        <w:t xml:space="preserve">    3. Change in [Milestone 3 - Name]: [Q3 (R23.5 &amp; R23.6)] -&gt; [Q3 (R23.5)]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134. Modified Item: (B041) CYIS A095: Oracle eBS 12.2 Upgrade</w:t>
      </w:r>
      <w:r>
        <w:br/>
        <w:t xml:space="preserve">    1. Change in [RACI - Responsible]: [Patel, Jesal (MCCSS);#22;#Iqbal, Azhar (MCCSS);#24;#Stoicescu, Valentin (MCCSS);#23;#Obias, Joven (MCCSS);#21] -&gt; [Patel, Jesal (MCCSS);#22]</w:t>
      </w:r>
      <w:r>
        <w:br/>
        <w:t xml:space="preserve">    2. Change in [Project Timeline]: [N/A (ongoing work)] -&gt; [Carrying over to next year]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135. Modified Item: (B042) SAIS B029: Secure Letter Storage Service</w:t>
      </w:r>
      <w:r>
        <w:br/>
        <w:t xml:space="preserve">    1. Change in [RACI - Responsible]: [Patel, Jesal (MCCSS);#22;#Iqbal, Azhar (MCCSS);#24;#Stoicescu, Valentin (MCCSS);#23;#Obias, Joven (MCCSS);#21] -&gt; [Iqbal, Azhar (MCCSS);#24]</w:t>
      </w:r>
      <w:r>
        <w:br/>
        <w:t xml:space="preserve">    2. Change in [Project Timeline]: [N/A (ongoing work)] -&gt; [Finishing in year]</w:t>
      </w:r>
      <w:r>
        <w:br/>
        <w:t xml:space="preserve">    3. Change in [Progress Status]: [N/A (ongoing/operational work)] -&gt; [In Progress]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136. Modified Item: (B043) Vulnerability management, assessment and remediation</w:t>
      </w:r>
      <w:r>
        <w:br/>
        <w:t xml:space="preserve">    1. Change in [RACI - Responsible]: [Stoicescu, Valentin (MCCSS);#23;#Obias, Joven (MCCSS);#21;#Iqbal, Azhar (MCCSS);#24;#Patel, Jesal (MCCSS);#22] -&gt; [Stoicescu, Valentin (MCCSS);#23]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137. Modified Item: (B045) Coordinate KDC Mainframe functionality migration (Project)</w:t>
      </w:r>
      <w:r>
        <w:br/>
        <w:t xml:space="preserve">    1. Change in [Progress Status]: [N/A (ongoing/operational work)] -&gt; [In Progress]</w:t>
      </w:r>
      <w:r>
        <w:br/>
        <w:t xml:space="preserve">    2. Change in [Milestones Total]: [0.0] -&gt; [1.0]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138. Modified Item: (B047) DAD Replacement (Business Case Development)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139. Modified Item: (B048) CAMS Replacement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140. Modified Item: (B049) PSSAH Data Masking</w:t>
      </w:r>
      <w:r>
        <w:br/>
        <w:t xml:space="preserve">    1. Change in [RACI - Responsible]: [Cunningham, Nicki (MCCSS);#20;#Soon, Wilson (MCCSS);#68] -&gt; [Kugendran, Shanmugathasan (MCCSS);#19;#Soon, Wilson (MCCSS);#68]</w:t>
      </w:r>
      <w:r>
        <w:br/>
        <w:t xml:space="preserve">    2. Change in [Project Timeline]: [Carrying over to next year] -&gt; [Finishing in year]</w:t>
      </w:r>
      <w:r>
        <w:br/>
        <w:t xml:space="preserve">    3. Change in [Progress Status]: [On Backlog] -&gt; [In Progress]</w:t>
      </w:r>
      <w:r>
        <w:br/>
        <w:t xml:space="preserve">    4. Change in [Percent Complete]: [0.0] -&gt; [0.3]</w:t>
      </w:r>
      <w:r>
        <w:br/>
        <w:t xml:space="preserve">    5. Change in [Milestone 1 - Name]: [POC at PPE Server ] -&gt; [Initial Scripts]</w:t>
      </w:r>
      <w:r>
        <w:br/>
        <w:t xml:space="preserve">    6. Change in [Milestone 1 - Percent Complete]: [0.0] -&gt; [1.0]</w:t>
      </w:r>
      <w:r>
        <w:br/>
        <w:t xml:space="preserve">    7. Change in [Milestone 2 - Name]: [Build a 3nd Prod Standalone DB] -&gt; [Final Scripts]</w:t>
      </w:r>
      <w:r>
        <w:br/>
        <w:t xml:space="preserve">    8. Change in [Milestone 2 - Size]: [0.2] -&gt; [0.7]</w:t>
      </w:r>
      <w:r>
        <w:br/>
        <w:t xml:space="preserve">    9. Change in [Quarterly Update Complete?]: [Q2 update pending] -&gt; [Q2 update ready for CMO validation]</w:t>
      </w:r>
    </w:p>
    <w:p>
      <w:r>
        <w:rPr>
          <w:b/>
        </w:rPr>
        <w:t>141. Modified Item: (B050) Implement PIM/PAM and related access monitoring (Project)</w:t>
      </w:r>
      <w:r>
        <w:br/>
        <w:t xml:space="preserve">    1. Change in [Percent Complete]: [0.0] -&gt; [0.1]</w:t>
      </w:r>
      <w:r>
        <w:br/>
        <w:t xml:space="preserve">    2. Change in [Milestone 1 - Name]: [Target select CYSSC IOB staff to pilot use of the ePAM tool in August] -&gt; [Corporate Security conducted demos of CyberArk tool]</w:t>
      </w:r>
      <w:r>
        <w:br/>
        <w:t xml:space="preserve">    3. Change in [Milestone 1 - Percent Complete]: [0.0] -&gt; [1.0]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 xml:space="preserve">142. Modified Item: (B051) Recordkeeping readiness assessment for CYSSC application projects 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 xml:space="preserve">143. Modified Item: (B052) HCD-ISCIS Modernization Phase 3 Strategy  </w:t>
      </w:r>
      <w:r>
        <w:br/>
        <w:t xml:space="preserve">    1. Change in [RACI - Responsible]: [Cunningham, Nicki (MCCSS);#20;#Tyson, Shalini (MCCSS);#74] -&gt; [Kugendran, Shanmugathasan (MCCSS);#19;#Soon, Wilson (MCCSS);#68]</w:t>
      </w:r>
      <w:r>
        <w:br/>
        <w:t xml:space="preserve">    2. Change in [Progress Status]: [Pending] -&gt; [In Progress]</w:t>
      </w:r>
      <w:r>
        <w:br/>
        <w:t xml:space="preserve">    3. Change in [Percent Complete]: [0.002] -&gt; [0.1]</w:t>
      </w:r>
      <w:r>
        <w:br/>
        <w:t xml:space="preserve">    4. Change in [Milestone 1 - Percent Complete]: [0.02] -&gt; [0.5]</w:t>
      </w:r>
      <w:r>
        <w:br/>
        <w:t xml:space="preserve">    5. Change in [Milestone 2 - Percent Complete]: [0.0] -&gt; [0.5]</w:t>
      </w:r>
      <w:r>
        <w:br/>
        <w:t xml:space="preserve">    6. Change in [Quarterly Update Complete?]: [Q2 update pending] -&gt; [Q2 update ready for CMO validation]</w:t>
      </w:r>
    </w:p>
    <w:p>
      <w:r>
        <w:rPr>
          <w:b/>
        </w:rPr>
        <w:t>144. Modified Item: (B053) HCD-IRSS Sustainment</w:t>
      </w:r>
      <w:r>
        <w:br/>
        <w:t xml:space="preserve">    1. Change in [RACI - Responsible]: [Cunningham, Nicki (MCCSS);#20;#Tyson, Shalini (MCCSS);#74] -&gt; [Kugendran, Shanmugathasan (MCCSS);#19;#Soon, Wilson (MCCSS);#68]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145. Modified Item: (B057) Quality Standards Framework (QSF) Phase 2</w:t>
      </w:r>
      <w:r>
        <w:br/>
        <w:t xml:space="preserve">    1. Change in [RACI - Responsible]: [Hamilton, Jennifer (MCCSS);#17] -&gt; [Tyson, Shalini (MCCSS);#74]</w:t>
      </w:r>
      <w:r>
        <w:br/>
        <w:t xml:space="preserve">    2. Change in [Percent Complete]: [0.3] -&gt; [0.02]</w:t>
      </w:r>
      <w:r>
        <w:br/>
        <w:t xml:space="preserve">    3. Change in [Milestone 1 - Name]: [determine user story/ requirements] -&gt; [Gating &amp; Governance Approvals]</w:t>
      </w:r>
      <w:r>
        <w:br/>
        <w:t xml:space="preserve">    4. Change in [Milestone 1 - Size]: [0.3] -&gt; [0.2]</w:t>
      </w:r>
      <w:r>
        <w:br/>
        <w:t xml:space="preserve">    5. Change in [Milestone 1 - Percent Complete]: [1.0] -&gt; [0.05]</w:t>
      </w:r>
      <w:r>
        <w:br/>
        <w:t xml:space="preserve">    6. Change in [Milestone 2 - Name]: [deliver user story requirements] -&gt; [Solution Discovery Phase]</w:t>
      </w:r>
      <w:r>
        <w:br/>
        <w:t xml:space="preserve">    7. Change in [Milestone 2 - Size]: [0.7] -&gt; [0.2]</w:t>
      </w:r>
      <w:r>
        <w:br/>
        <w:t xml:space="preserve">    8. Change in [Milestone 2 - Percent Complete]: [0.0] -&gt; [0.05]</w:t>
      </w:r>
    </w:p>
    <w:p>
      <w:r>
        <w:rPr>
          <w:b/>
        </w:rPr>
        <w:t>146. Modified Item: (B060) Ongoing support for SA Digital Applications</w:t>
      </w:r>
      <w:r>
        <w:br/>
        <w:t xml:space="preserve">    1. Change in [RACI - Responsible]: [Stoicescu, Valentin (MCCSS);#23;#Obias, Joven (MCCSS);#21;#Iqbal, Azhar (MCCSS);#24;#Patel, Jesal (MCCSS);#22] -&gt; [Iqbal, Azhar (MCCSS);#24]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147. Modified Item: (B061) Ongoing support for MCCSS Data Platform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148. Modified Item: (B062) SAIS B031: Feasibility Study for SAMS Data Archiving</w:t>
      </w:r>
      <w:r>
        <w:br/>
        <w:t xml:space="preserve">    1. Change in [Project Timeline]: [N/A (ongoing work)] -&gt; [Finishing in year]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149. Modified Item: (B063) SCSI A142: FRO Digital Statement of Arrears Calculator - Phase 2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150. Modified Item: (B064) SAIS B047: DAD Replacement</w:t>
      </w:r>
      <w:r>
        <w:br/>
        <w:t xml:space="preserve">    1. Change in [Project Timeline]: [N/A (ongoing work)] -&gt; [Carrying over to next year]</w:t>
      </w:r>
      <w:r>
        <w:br/>
        <w:t xml:space="preserve">    2. Change in [Progress Status]: [Pending] -&gt; [On Backlog]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151. Modified Item: (B065) SAIS B048: CAMS Replacement</w:t>
      </w:r>
      <w:r>
        <w:br/>
        <w:t xml:space="preserve">    1. Change in [RACI - Responsible]: [Stoicescu, Valentin (MCCSS);#23] -&gt; [Iqbal, Azhar (MCCSS);#24]</w:t>
      </w:r>
      <w:r>
        <w:br/>
        <w:t xml:space="preserve">    2. Change in [Project Timeline]: [N/A (ongoing work)] -&gt; [Carrying over to next year]</w:t>
      </w:r>
      <w:r>
        <w:br/>
        <w:t xml:space="preserve">    3. Change in [Progress Status]: [Pending] -&gt; [On Backlog]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152. Modified Item: (B066) PSSAH Data Masking</w:t>
      </w:r>
      <w:r>
        <w:br/>
        <w:t xml:space="preserve">    1. Change in [Progress Status]: [In Progress] -&gt; [On Backlog]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153. Modified Item: (B067) CYIS A011: CPIN Auto-Deploy</w:t>
      </w:r>
      <w:r>
        <w:br/>
        <w:t xml:space="preserve">    1. Change in [Type of work]: [Ongoing/Operational] -&gt; [Support for other OpPlan initiative]</w:t>
      </w:r>
      <w:r>
        <w:br/>
        <w:t xml:space="preserve">    2. Change in [RACI - Responsible]: [Stoicescu, Valentin (MCCSS);#23] -&gt; [Patel, Jesal (MCCSS);#22]</w:t>
      </w:r>
      <w:r>
        <w:br/>
        <w:t xml:space="preserve">    3. Change in [Project Timeline]: [N/A (ongoing work)] -&gt; [Carrying over to next year]</w:t>
      </w:r>
      <w:r>
        <w:br/>
        <w:t xml:space="preserve">    4. Change in [Progress Status]: [N/A (ongoing/operational work)] -&gt; [In Progress]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154. Modified Item: (B070) SDWG-EHWW: DevOps Maturity Reporting (dashboard update)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155. Modified Item: (B071) EAO B088: SDWG-ATP: Develop the MCCSS Business + Technology Strategy</w:t>
      </w:r>
      <w:r>
        <w:br/>
        <w:t xml:space="preserve">    1. Change in [Project Timeline]: [N/A (ongoing work)] -&gt; [Finishing in year]</w:t>
      </w:r>
      <w:r>
        <w:br/>
        <w:t xml:space="preserve">    2. Change in [Percent Complete]: [0.1] -&gt; [0.0]</w:t>
      </w:r>
      <w:r>
        <w:br/>
        <w:t xml:space="preserve">    3. Change in [Milestones Total]: [0.1] -&gt; [0.0]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156. Modified Item: (B072) Financial Management Action Plan</w:t>
      </w:r>
      <w:r>
        <w:br/>
        <w:t xml:space="preserve">    1. Change in [Percent Complete]: [0.0] -&gt; [0.0625]</w:t>
      </w:r>
      <w:r>
        <w:br/>
        <w:t xml:space="preserve">    2. Change in [Milestone 1 - Percent Complete]: [0.0] -&gt; [0.25]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157. Modified Item: (B073) SCSI B103 : FCMS Enterprise Command Center POC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158. Modified Item: (B074) Maintain CYSSC data replication to Azure for Disaster Recovery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>159. Modified Item: (B077) EAO A006: Data Leakage Prevention Program Phase 1 - Assessment</w:t>
      </w:r>
      <w:r>
        <w:br/>
        <w:t xml:space="preserve">    1. Change in [Type of work]: [Ongoing/Operational] -&gt; [Support for other OpPlan initiative]</w:t>
      </w:r>
      <w:r>
        <w:br/>
        <w:t xml:space="preserve">    2. Change in [Project Timeline]: [N/A (ongoing work)] -&gt; [Finishing in year]</w:t>
      </w:r>
      <w:r>
        <w:br/>
        <w:t xml:space="preserve">    3. Change in [Progress Status]: [N/A (ongoing/operational work)] -&gt; [Complete/Operationalized]</w:t>
      </w:r>
      <w:r>
        <w:br/>
        <w:t xml:space="preserve">    4. Change in [Health Check]: [Green] -&gt; [Complete]</w:t>
      </w:r>
      <w:r>
        <w:br/>
        <w:t xml:space="preserve">    5. Change in [Percent Complete]: [0.1] -&gt; [1.0]</w:t>
      </w:r>
      <w:r>
        <w:br/>
        <w:t xml:space="preserve">    6. Change in [Milestones Total]: [0.1] -&gt; [1.0]</w:t>
      </w:r>
      <w:r>
        <w:br/>
        <w:t xml:space="preserve">    7. Change in [Quarterly Update Complete?]: [Q2 update pending] -&gt; [Q2 update ready for CMO validation]</w:t>
      </w:r>
    </w:p>
    <w:p>
      <w:r>
        <w:rPr>
          <w:b/>
        </w:rPr>
        <w:t>160. Modified Item: (B078) CPIN SOR-RL Integration</w:t>
      </w:r>
      <w:r>
        <w:br/>
        <w:t xml:space="preserve">    1. Change in [RACI - Responsible]: [Hamilton, Jennifer (MCCSS);#17;#Kugendran, Shanmugathasan (MCCSS);#19] -&gt; [Tyson, Shalini (MCCSS);#74]</w:t>
      </w:r>
    </w:p>
    <w:p>
      <w:r>
        <w:rPr>
          <w:b/>
        </w:rPr>
        <w:t>161. Modified Item: (B079) CYFSA Website Enhancements</w:t>
      </w:r>
      <w:r>
        <w:br/>
        <w:t xml:space="preserve">    1. Change in [Percent Complete]: [0.0] -&gt; [0.0125]</w:t>
      </w:r>
      <w:r>
        <w:br/>
        <w:t xml:space="preserve">    2. Change in [Milestones Total]: [0.0] -&gt; [1.0]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 xml:space="preserve">162. Modified Item: (B081) CYIS Special Needs Team Continuous Quality Improvement QI </w:t>
      </w:r>
      <w:r>
        <w:br/>
        <w:t xml:space="preserve">    1. Change in [Percent Complete]: [0.0] -&gt; [0.25]</w:t>
      </w:r>
      <w:r>
        <w:br/>
        <w:t xml:space="preserve">    2. Change in [Milestones Total]: [0.0] -&gt; [0.25]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163. Modified Item: (B083) SDWG-EHWW: CI/CD pipeline for HCD-ISCIS</w:t>
      </w:r>
      <w:r>
        <w:br/>
        <w:t xml:space="preserve">    1. Change in [RACI - Responsible]: [Tyson, Shalini (MCCSS);#74] -&gt; [Kugendran, Shanmugathasan (MCCSS);#19;#Soon, Wilson (MCCSS);#68]</w:t>
      </w:r>
      <w:r>
        <w:br/>
        <w:t xml:space="preserve">    2. Change in [Percent Complete]: [0.33] -&gt; [0.985]</w:t>
      </w:r>
      <w:r>
        <w:br/>
        <w:t xml:space="preserve">    3. Change in [Milestone 1 - Percent Complete]: [0.25] -&gt; [1.0]</w:t>
      </w:r>
      <w:r>
        <w:br/>
        <w:t xml:space="preserve">    4. Change in [Milestone 2 - Percent Complete]: [0.5] -&gt; [1.0]</w:t>
      </w:r>
      <w:r>
        <w:br/>
        <w:t xml:space="preserve">    5. Change in [Milestone 3 - Percent Complete]: [0.1] -&gt; [1.0]</w:t>
      </w:r>
      <w:r>
        <w:br/>
        <w:t xml:space="preserve">    6. Change in [Milestone 4 - Percent Complete]: [0.05] -&gt; [1.0]</w:t>
      </w:r>
      <w:r>
        <w:br/>
        <w:t xml:space="preserve">    7. Change in [Milestone 5 - Percent Complete]: [0.05] -&gt; [0.7]</w:t>
      </w:r>
      <w:r>
        <w:br/>
        <w:t xml:space="preserve">    8. Change in [Quarterly Update Complete?]: [Q2 update pending] -&gt; [Q2 update ready for CMO validation]</w:t>
      </w:r>
    </w:p>
    <w:p>
      <w:r>
        <w:rPr>
          <w:b/>
        </w:rPr>
        <w:t>164. Modified Item: (B084) Automated Testing for HCD-ISCIS</w:t>
      </w:r>
      <w:r>
        <w:br/>
        <w:t xml:space="preserve">    1. Change in [RACI - Responsible]: [Tyson, Shalini (MCCSS);#74] -&gt; [Kugendran, Shanmugathasan (MCCSS);#19;#Soon, Wilson (MCCSS);#68]</w:t>
      </w:r>
      <w:r>
        <w:br/>
        <w:t xml:space="preserve">    2. Change in [Percent Complete]: [0.451] -&gt; [0.565]</w:t>
      </w:r>
      <w:r>
        <w:br/>
        <w:t xml:space="preserve">    3. Change in [Milestone 2 - Percent Complete]: [0.25] -&gt; [0.5]</w:t>
      </w:r>
      <w:r>
        <w:br/>
        <w:t xml:space="preserve">    4. Change in [Milestone 3 - Percent Complete]: [0.25] -&gt; [0.3]</w:t>
      </w:r>
      <w:r>
        <w:br/>
        <w:t xml:space="preserve">    5. Change in [Milestone 4 - Percent Complete]: [0.02] -&gt; [0.4]</w:t>
      </w:r>
      <w:r>
        <w:br/>
        <w:t xml:space="preserve">    6. Change in [Quarterly Update Complete?]: [Q2 update pending] -&gt; [Q2 update ready for CMO validation]</w:t>
      </w:r>
    </w:p>
    <w:p>
      <w:r>
        <w:rPr>
          <w:b/>
        </w:rPr>
        <w:t>165. Modified Item: (B086) AMIS Fixed Price Work</w:t>
      </w:r>
      <w:r>
        <w:br/>
        <w:t xml:space="preserve">    1. Change in [Percent Complete]: [0.25] -&gt; [0.5]</w:t>
      </w:r>
      <w:r>
        <w:br/>
        <w:t xml:space="preserve">    2. Change in [Milestone 2 - Name]: [Q2 Report] -&gt; [Q2 - Continued Delivery of Maintenance Work for SAMS]</w:t>
      </w:r>
      <w:r>
        <w:br/>
        <w:t xml:space="preserve">    3. Change in [Milestone 2 - Percent Complete]: [0.0] -&gt; [1.0]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 xml:space="preserve">166. Modified Item: (B091) CYIS Child Welfare Team Continuous Quality Improvement QI 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 xml:space="preserve">167. Modified Item: (B092) 2023 OAGO VFM Audit:  Security and Operations of IT Systems for Four Clusters  </w:t>
      </w:r>
      <w:r>
        <w:br/>
        <w:t xml:space="preserve">    1. Change in [Percent Complete]: [0.25] -&gt; [0.5]</w:t>
      </w:r>
      <w:r>
        <w:br/>
        <w:t xml:space="preserve">    2. Change in [Milestone 1 - Percent Complete]: [0.5] -&gt; [1.0]</w:t>
      </w:r>
      <w:r>
        <w:br/>
        <w:t xml:space="preserve">    3. Change in [Milestone 2 - Percent Complete]: [0.5] -&gt; [1.0]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168. Modified Item: (B093) TB Reporting</w:t>
      </w:r>
      <w:r>
        <w:br/>
        <w:t xml:space="preserve">    1. Change in [Percent Complete]: [0.25] -&gt; [0.45]</w:t>
      </w:r>
      <w:r>
        <w:br/>
        <w:t xml:space="preserve">    2. Change in [Milestone 2 - Percent Complete]: [0.0] -&gt; [0.8]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169. Modified Item: (B094) IT Funding Model (ITFM) - Annual Review</w:t>
      </w:r>
      <w:r>
        <w:br/>
        <w:t xml:space="preserve">    1. Change in [Type of work]: [Ongoing/Operational] -&gt; [Annually recurring initiative]</w:t>
      </w:r>
      <w:r>
        <w:br/>
        <w:t xml:space="preserve">    2. Change in [Progress Status]: [N/A (ongoing/operational work)] -&gt; [In Progress]</w:t>
      </w:r>
      <w:r>
        <w:br/>
        <w:t xml:space="preserve">    3. Change in [Percent Complete]: [0.0] -&gt; [0.96]</w:t>
      </w:r>
      <w:r>
        <w:br/>
        <w:t xml:space="preserve">    4. Change in [Milestones Total]: [0.0] -&gt; [1.0]</w:t>
      </w:r>
      <w:r>
        <w:br/>
        <w:t xml:space="preserve">    5. Change in [Quarterly Update Complete?]: [Q2 update pending] -&gt; [Q2 update ready for CMO validation]</w:t>
      </w:r>
    </w:p>
    <w:p>
      <w:r>
        <w:rPr>
          <w:b/>
        </w:rPr>
        <w:t>170. Modified Item: (B095) IT General Control (ITGC) Assessments</w:t>
      </w:r>
      <w:r>
        <w:br/>
        <w:t xml:space="preserve">    1. Change in [Progress Status]: [N/A (ongoing/operational work)] -&gt; [In Progress]</w:t>
      </w:r>
      <w:r>
        <w:br/>
        <w:t xml:space="preserve">    2. Change in [Health Check]: [Green] -&gt; [Yellow]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171. Modified Item: (B096) OACIS &amp; PEIS Migration from KDC</w:t>
      </w:r>
      <w:r>
        <w:br/>
        <w:t xml:space="preserve">    1. Change in [RACI - Responsible]: [Cunningham, Nicki (MCCSS);#20;#Soon, Wilson (MCCSS);#68] -&gt; [Kugendran, Shanmugathasan (MCCSS);#19;#Soon, Wilson (MCCSS);#68]</w:t>
      </w:r>
      <w:r>
        <w:br/>
        <w:t xml:space="preserve">    2. Change in [Milestone 1 - Percent Complete]: [0.5] -&gt; [1.0]</w:t>
      </w:r>
      <w:r>
        <w:br/>
        <w:t xml:space="preserve">    3. Change in [Milestone 2 - Percent Complete]: [0.0] -&gt; [0.3]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172. Modified Item: (B099) Annualized Earnings Exemptions - Business Analysis</w:t>
      </w:r>
      <w:r>
        <w:br/>
        <w:t xml:space="preserve">    1. Change in [Percent Complete]: [0.1] -&gt; [0.4]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173. Modified Item: (B102) SAIS B044: Accounts Payable Modernization</w:t>
      </w:r>
      <w:r>
        <w:br/>
        <w:t xml:space="preserve">    1. Change in [RACI - Responsible]: [Stoicescu, Valentin (MCCSS);#23] -&gt; [Iqbal, Azhar (MCCSS);#24]</w:t>
      </w:r>
      <w:r>
        <w:br/>
        <w:t xml:space="preserve">    2. Change in [Project Timeline]: [N/A (ongoing work)] -&gt; [Carrying over to next year]</w:t>
      </w:r>
      <w:r>
        <w:br/>
        <w:t xml:space="preserve">    3. Change in [Quarterly Update Complete?]: [Q2 update pending] -&gt; [Q2 update ready for CMO validation]</w:t>
      </w:r>
    </w:p>
    <w:p>
      <w:r>
        <w:rPr>
          <w:b/>
        </w:rPr>
        <w:t>174. Modified Item: (B103) FCMS Enterprise Command Center POC</w:t>
      </w:r>
      <w:r>
        <w:br/>
        <w:t xml:space="preserve">    1. Change in [Quarterly Update Complete?]: [Q2 update pending] -&gt; [Q2 update ready for CMO validation]</w:t>
      </w:r>
    </w:p>
    <w:p>
      <w:r>
        <w:rPr>
          <w:b/>
        </w:rPr>
        <w:t xml:space="preserve">175. Modified Item: (B104) Counter Reg and Visitor Reg migration </w:t>
      </w:r>
      <w:r>
        <w:br/>
        <w:t xml:space="preserve">    1. Change in [RACI - Responsible]: [Hamilton, James (MCCSS);#33] -&gt; [Karageorgos, Effie (MCCSS);#32]</w:t>
      </w:r>
      <w:r>
        <w:br/>
        <w:t xml:space="preserve">    2. Change in [Progress Status]: [In Progress] -&gt; [Complete/Operationalized]</w:t>
      </w:r>
      <w:r>
        <w:br/>
        <w:t xml:space="preserve">    3. Change in [Percent Complete]: [0.25] -&gt; [1.0]</w:t>
      </w:r>
      <w:r>
        <w:br/>
        <w:t xml:space="preserve">    4. Change in [Milestone 1 - Size]: [0.25] -&gt; [0.5]</w:t>
      </w:r>
      <w:r>
        <w:br/>
        <w:t xml:space="preserve">    5. Change in [Milestone 2 - Size]: [0.25] -&gt; [0.5]</w:t>
      </w:r>
      <w:r>
        <w:br/>
        <w:t xml:space="preserve">    6. Change in [Milestone 2 - Percent Complete]: [0.0] -&gt; [1.0]</w:t>
      </w:r>
      <w:r>
        <w:br/>
        <w:t xml:space="preserve">    7. Change in [Milestone 3 - Size]: [0.25] -&gt; [0.0]</w:t>
      </w:r>
      <w:r>
        <w:br/>
        <w:t xml:space="preserve">    8. Change in [Milestone 4 - Size]: [0.25] -&gt; [0.0]</w:t>
      </w:r>
      <w:r>
        <w:br/>
        <w:t xml:space="preserve">    9. Change in [Quarterly Update Complete?]: [Q2 update pending] -&gt; [Q2 update ready for CMO validation]</w:t>
      </w:r>
    </w:p>
    <w:p>
      <w:r>
        <w:rPr>
          <w:b/>
        </w:rPr>
        <w:t>176. Modified Item: (B105) Application Support and Maintenance for Social Assistance applications</w:t>
      </w:r>
      <w:r>
        <w:br/>
        <w:t xml:space="preserve">    1. Change in [RACI - Responsible]: [Obias, Joven (MCCSS);#21] -&gt; [Iqbal, Azhar (MCCSS);#24]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177. Modified Item: (B112) SAIS A144: SA Digital: SAMS - Electronic Document Management (EDM): Transform Scope</w:t>
      </w:r>
      <w:r>
        <w:br/>
        <w:t xml:space="preserve">    1. Change in [Type of work]: [Ongoing/Operational] -&gt; [Support for other OpPlan initiative]</w:t>
      </w:r>
      <w:r>
        <w:br/>
        <w:t xml:space="preserve">    2. Change in [RACI - Responsible]: [Obias, Joven (MCCSS);#21;#Patel, Jesal (MCCSS);#22;#Iqbal, Azhar (MCCSS);#24;#Stoicescu, Valentin (MCCSS);#23] -&gt; [Iqbal, Azhar (MCCSS);#24]</w:t>
      </w:r>
      <w:r>
        <w:br/>
        <w:t xml:space="preserve">    3. Change in [Project Timeline]: [N/A (ongoing work)] -&gt; [Finishing in year]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178. Modified Item: (B113) SAIS A085: Enhance existing SAMS dev and deployment pipeline</w:t>
      </w:r>
      <w:r>
        <w:br/>
        <w:t xml:space="preserve">    1. Change in [Type of work]: [Ongoing/Operational] -&gt; [Support for other OpPlan initiative]</w:t>
      </w:r>
      <w:r>
        <w:br/>
        <w:t xml:space="preserve">    2. Change in [RACI - Responsible]: [Stoicescu, Valentin (MCCSS);#23] -&gt; [Iqbal, Azhar (MCCSS);#24]</w:t>
      </w:r>
      <w:r>
        <w:br/>
        <w:t xml:space="preserve">    3. Change in [Project Timeline]: [N/A (ongoing work)] -&gt; [Finishing in year]</w:t>
      </w:r>
      <w:r>
        <w:br/>
        <w:t xml:space="preserve">    4. Change in [Progress Status]: [N/A (ongoing/operational work)] -&gt; [Complete/Operationalized]</w:t>
      </w:r>
      <w:r>
        <w:br/>
        <w:t xml:space="preserve">    5. Change in [Health Check]: [Green] -&gt; [Complete]</w:t>
      </w:r>
      <w:r>
        <w:br/>
        <w:t xml:space="preserve">    6. Change in [Percent Complete]: [0.0] -&gt; [1.0]</w:t>
      </w:r>
      <w:r>
        <w:br/>
        <w:t xml:space="preserve">    7. Change in [Milestones Total]: [0.0] -&gt; [1.0]</w:t>
      </w:r>
      <w:r>
        <w:br/>
        <w:t xml:space="preserve">    8. Change in [Quarterly Update Complete?]: [Q2 update pending] -&gt; [Q2 update ready for CMO validation]</w:t>
      </w:r>
    </w:p>
    <w:p>
      <w:r>
        <w:rPr>
          <w:b/>
        </w:rPr>
        <w:t>179. Modified Item: (B114) I&amp;IT Operations Branch Strategy</w:t>
      </w:r>
      <w:r>
        <w:br/>
        <w:t xml:space="preserve">    1. Change in [Type of work]: [Ongoing/Operational] -&gt; [Project/initiative]</w:t>
      </w:r>
      <w:r>
        <w:br/>
        <w:t xml:space="preserve">    2. Change in [Project Timeline]: [N/A (ongoing work)] -&gt; [Finishing in year]</w:t>
      </w:r>
      <w:r>
        <w:br/>
        <w:t xml:space="preserve">    3. Change in [Progress Status]: [N/A (ongoing/operational work)] -&gt; [In Progress]</w:t>
      </w:r>
      <w:r>
        <w:br/>
        <w:t xml:space="preserve">    4. Change in [Percent Complete]: [0.0] -&gt; [0.734]</w:t>
      </w:r>
      <w:r>
        <w:br/>
        <w:t xml:space="preserve">    5. Change in [Milestones Total]: [0.0] -&gt; [1.0]</w:t>
      </w:r>
      <w:r>
        <w:br/>
        <w:t xml:space="preserve">    6. Change in [Quarterly Update Complete?]: [Q2 update pending] -&gt; [Q2 update ready for CMO validation]</w:t>
      </w:r>
    </w:p>
    <w:p>
      <w:r>
        <w:rPr>
          <w:b/>
        </w:rPr>
        <w:t>180. Modified Item: (B118) Support for audits, reviews, assessments</w:t>
      </w:r>
      <w:r>
        <w:br/>
        <w:t xml:space="preserve">    1. Change in [RACI - Responsible]: [Obias, Joven (MCCSS);#21;#Stoicescu, Valentin (MCCSS);#23;#Patel, Jesal (MCCSS);#22;#Iqbal, Azhar (MCCSS);#24] -&gt; [Obias, Joven (MCCSS);#21]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181. Modified Item: (B119) HCD ISCIS and HCD IRSS ITGC Toolkit Completion and Operational Effectiveness Assessments</w:t>
      </w:r>
      <w:r>
        <w:br/>
        <w:t xml:space="preserve">    1. Change in [RACI - Responsible]: [Tyson, Shalini (MCCSS);#74;#Cunningham, Nicki (MCCSS);#20] -&gt; [Kugendran, Shanmugathasan (MCCSS);#19;#Soon, Wilson (MCCSS);#68]</w:t>
      </w:r>
      <w:r>
        <w:br/>
        <w:t xml:space="preserve">    2. Change in [Quarterly Update Complete?]: [Q2 update pending] -&gt; [Q2 update ready for CMO validation]</w:t>
      </w:r>
    </w:p>
    <w:p>
      <w:r>
        <w:rPr>
          <w:b/>
        </w:rPr>
        <w:t>182. Modified Item: (B120) OPS Web Accessibility Compliance Plan</w:t>
      </w:r>
      <w:r>
        <w:br/>
        <w:t xml:space="preserve">    1. Change in [Percent Complete]: [0.275] -&gt; [0.385]</w:t>
      </w:r>
      <w:r>
        <w:br/>
        <w:t xml:space="preserve">    2. Change in [Milestone 4 - Percent Complete]: [0.2] -&gt; [0.75]</w:t>
      </w:r>
      <w:r>
        <w:br/>
        <w:t xml:space="preserve">    3. Change in [Milestone 5 - Name]: [OPS Reporting Compliance at end of 2024] -&gt; [Communications and Change Management Roll-Out]</w:t>
      </w:r>
      <w:r>
        <w:br/>
        <w:t xml:space="preserve">    4. Change in [Quarterly Update Complete?]: [Q2 update pending] -&gt; [Q2 update ready for CMO validation]</w:t>
      </w:r>
    </w:p>
    <w:p>
      <w:r>
        <w:rPr>
          <w:b/>
        </w:rPr>
        <w:t>183. Modified Item: (B124) Annual SAMS ITGC Audit</w:t>
      </w:r>
      <w:r>
        <w:br/>
        <w:t xml:space="preserve">    1. Change in [Progress Status]: [In Progress] -&gt; [Complete/Operationalized]</w:t>
      </w:r>
      <w:r>
        <w:br/>
        <w:t xml:space="preserve">    2. Change in [Health Check]: [Green] -&gt; [Complete]</w:t>
      </w:r>
    </w:p>
    <w:p>
      <w:r>
        <w:rPr>
          <w:b/>
        </w:rPr>
        <w:t>184. Modified Item: (B125) OPSdocs new file plan strategy/design</w:t>
      </w:r>
      <w:r>
        <w:br/>
        <w:t xml:space="preserve">    1. Change in [Progress Status]: [Pending] -&gt; [In Progress]</w:t>
      </w:r>
      <w:r>
        <w:br/>
        <w:t xml:space="preserve">    2. Change in [Quarterly Update Complete?]: [Q2 update pending] -&gt; [Q2 update ready for CMO validation]</w:t>
      </w:r>
    </w:p>
    <w:p>
      <w:pPr>
        <w:pStyle w:val="Heading2"/>
      </w:pPr>
      <w:r>
        <w:t>2. New Items</w:t>
      </w:r>
    </w:p>
    <w:p>
      <w:r>
        <w:t>Number of New Items: 5</w:t>
      </w:r>
    </w:p>
    <w:p>
      <w:r>
        <w:t>1. New Item: (A057) FieldWorker CESCR Upgrade &amp; Legislative Changes Release</w:t>
      </w:r>
    </w:p>
    <w:p>
      <w:r>
        <w:t>2. New Item: (B012) CMO A192: Disaster Recovery Testing</w:t>
      </w:r>
    </w:p>
    <w:p>
      <w:r>
        <w:t>3. New Item: (B015) Cognos Upgrade (Project)</w:t>
      </w:r>
    </w:p>
    <w:p>
      <w:r>
        <w:t>4. New Item: (B016) Application Support &amp; Maintenance for all Child Welfare applications</w:t>
      </w:r>
    </w:p>
    <w:p>
      <w:r>
        <w:t>5. New Item: (B076) Update infrastructure topology for cluster-supported solutions</w:t>
      </w:r>
    </w:p>
    <w:p>
      <w:pPr>
        <w:pStyle w:val="Heading2"/>
      </w:pPr>
      <w:r>
        <w:t>3. Deleted Items</w:t>
      </w:r>
    </w:p>
    <w:p>
      <w:r>
        <w:t>Number of Deleted Items: 5</w:t>
      </w:r>
    </w:p>
    <w:p>
      <w:r>
        <w:t>1. Deleted Item: (A057) Fieldworker CESCR Business &amp; Maintenance Releases</w:t>
      </w:r>
    </w:p>
    <w:p>
      <w:r>
        <w:t>2. Deleted Item: (B012) EAO A192: Disaster Recovery Testing</w:t>
      </w:r>
    </w:p>
    <w:p>
      <w:r>
        <w:t>3. Deleted Item: (B015) Cognos Fix Pack (FP) Upgrade (Project)</w:t>
      </w:r>
    </w:p>
    <w:p>
      <w:r>
        <w:t>4. Deleted Item: (B016) CYIS A023: Application Support &amp; Maintenance for all Child Welfare applications</w:t>
      </w:r>
    </w:p>
    <w:p>
      <w:r>
        <w:t>5. Deleted Item: (B076) Update infrastructure blueprints for cluster-supported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