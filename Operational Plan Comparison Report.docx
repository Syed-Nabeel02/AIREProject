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E3E9" w14:textId="77777777" w:rsidR="0072586E" w:rsidRDefault="00F87E9C">
      <w:pPr>
        <w:pStyle w:val="Heading1"/>
      </w:pPr>
      <w:r>
        <w:t>Operational Plan Comparison Report</w:t>
      </w:r>
    </w:p>
    <w:p w14:paraId="5F382048" w14:textId="77777777" w:rsidR="0072586E" w:rsidRDefault="00F87E9C">
      <w:pPr>
        <w:pStyle w:val="Heading2"/>
      </w:pPr>
      <w:r>
        <w:t>Comparison</w:t>
      </w:r>
    </w:p>
    <w:p w14:paraId="073B64AC" w14:textId="77777777" w:rsidR="0072586E" w:rsidRDefault="00F87E9C">
      <w:r>
        <w:t>Number of Modified Items: 23</w:t>
      </w:r>
    </w:p>
    <w:p w14:paraId="0C91BDEE" w14:textId="77777777" w:rsidR="0072586E" w:rsidRDefault="00F87E9C">
      <w:r>
        <w:rPr>
          <w:b/>
        </w:rPr>
        <w:t>1. Modified Item: (A030) Applications Monitoring and Alerting (e.x. Nagios, Prometheus, Azure Monitoring &amp; Insight, ControlM, OEM)</w:t>
      </w:r>
      <w:r>
        <w:br/>
      </w:r>
      <w:r>
        <w:t xml:space="preserve">    1. Change in [Support Needed]: [CYIS - Child and Youth I&amp;IT Solutions;#SAIS - Social Assistance I&amp;IT Solutions;#SCSI - Shared &amp; Community Services I&amp;IT Solutions] -&gt; [CYIS - Child and Youth I&amp;IT Solutions;#SAIS - Social Assistance I&amp;IT Solutions;#SCSI </w:t>
      </w:r>
      <w:r>
        <w:t>- Shared &amp; Community Services I&amp;IT Solutions;#ITS - Infrastructure Technology Services]</w:t>
      </w:r>
    </w:p>
    <w:p w14:paraId="4E3003B7" w14:textId="77777777" w:rsidR="0072586E" w:rsidRDefault="00F87E9C">
      <w:r>
        <w:rPr>
          <w:b/>
        </w:rPr>
        <w:t>2. Modified Item: (A034) ITS Exadata patching support</w:t>
      </w:r>
      <w:r>
        <w:br/>
        <w:t xml:space="preserve">    1. Change in [Support Needed]: [CYIS - Child and Youth I&amp;IT Solutions;#SCSI - Shared &amp; Community Services I&amp;IT</w:t>
      </w:r>
      <w:r>
        <w:t xml:space="preserve"> Solutions;#SAIS - Social Assistance I&amp;IT Solutions] -&gt; [CYIS - Child and Youth I&amp;IT Solutions;#SCSI - Shared &amp; Community Services I&amp;IT Solutions;#SAIS - Social Assistance I&amp;IT Solutions;#ITS - Infrastructure Technology Services]</w:t>
      </w:r>
    </w:p>
    <w:p w14:paraId="230B5C6C" w14:textId="77777777" w:rsidR="0072586E" w:rsidRDefault="00F87E9C">
      <w:r>
        <w:rPr>
          <w:b/>
        </w:rPr>
        <w:t>3. Modified Item: (A065) S</w:t>
      </w:r>
      <w:r>
        <w:rPr>
          <w:b/>
        </w:rPr>
        <w:t>AMS - Core and Technical Enhancements</w:t>
      </w:r>
      <w:r>
        <w:br/>
        <w:t xml:space="preserve">    1. Change in [Support Needed]: [IOB - I&amp;IT Operations Branch] -&gt; [IOB - I&amp;IT Operations Branch;#ITS - Infrastructure Technology Services]</w:t>
      </w:r>
    </w:p>
    <w:p w14:paraId="05E56604" w14:textId="77777777" w:rsidR="0072586E" w:rsidRDefault="00F87E9C">
      <w:r>
        <w:rPr>
          <w:b/>
        </w:rPr>
        <w:t>4. Modified Item: (A066) SA Digital: SAMS-RBED (1.0 and 2.0) Enhancements an</w:t>
      </w:r>
      <w:r>
        <w:rPr>
          <w:b/>
        </w:rPr>
        <w:t>d Maintenance</w:t>
      </w:r>
      <w:r>
        <w:br/>
        <w:t xml:space="preserve">    1. Change in [Support Needed]: [IOB - I&amp;IT Operations Branch] -&gt; [IOB - I&amp;IT Operations Branch;#ITS - Infrastructure Technology Services]</w:t>
      </w:r>
    </w:p>
    <w:p w14:paraId="4C876591" w14:textId="77777777" w:rsidR="0072586E" w:rsidRDefault="00F87E9C">
      <w:r>
        <w:rPr>
          <w:b/>
        </w:rPr>
        <w:t>5. Modified Item: (A067) SA Digital: SAMS-EDM Maintenance, Enhancements and Support</w:t>
      </w:r>
      <w:r>
        <w:br/>
        <w:t xml:space="preserve">    1. Change in</w:t>
      </w:r>
      <w:r>
        <w:t xml:space="preserve"> [Support Needed]: [IOB - I&amp;IT Operations Branch;#BIPD - Business Intelligence &amp; Practice Division;#I&amp;IT Technical Delivery Division] -&gt; [IOB - I&amp;IT Operations Branch;#BIPD - Business Intelligence &amp; Practice Division;#I&amp;IT Technical Delivery Division;#ITS </w:t>
      </w:r>
      <w:r>
        <w:t>- Infrastructure Technology Services]</w:t>
      </w:r>
    </w:p>
    <w:p w14:paraId="01505BC6" w14:textId="77777777" w:rsidR="0072586E" w:rsidRDefault="00F87E9C">
      <w:r>
        <w:rPr>
          <w:b/>
        </w:rPr>
        <w:t>6. Modified Item: (A068) Curam 8 Upgrade Implementation</w:t>
      </w:r>
      <w:r>
        <w:br/>
        <w:t xml:space="preserve">    1. Change in [Support Needed]: [CMO - Cluster Management Office;#IOB - I&amp;IT Operations Branch;#BIPD - Business Intelligence &amp; Practice Division] -&gt; [CMO - Clu</w:t>
      </w:r>
      <w:r>
        <w:t>ster Management Office;#IOB - I&amp;IT Operations Branch;#BIPD - Business Intelligence &amp; Practice Division;#ITS - Infrastructure Technology Services]</w:t>
      </w:r>
    </w:p>
    <w:p w14:paraId="02DD6438" w14:textId="77777777" w:rsidR="0072586E" w:rsidRDefault="00F87E9C">
      <w:r>
        <w:rPr>
          <w:b/>
        </w:rPr>
        <w:t>7. Modified Item: (A113) Limit Use and Safeguard PI in Systems, Test Environments and Minimize Access to PI</w:t>
      </w:r>
      <w:r>
        <w:br/>
        <w:t xml:space="preserve">  </w:t>
      </w:r>
      <w:r>
        <w:t xml:space="preserve">  1. Change in [Support Needed]: [EAO - Enterprise Architecture Office;#IOB - I&amp;IT </w:t>
      </w:r>
      <w:r>
        <w:lastRenderedPageBreak/>
        <w:t>Operations Branch] -&gt; [EAO - Enterprise Architecture Office;#IOB - I&amp;IT Operations Branch;#ITS - Infrastructure Technology Services]</w:t>
      </w:r>
    </w:p>
    <w:p w14:paraId="025A6F0C" w14:textId="77777777" w:rsidR="0072586E" w:rsidRDefault="00F87E9C">
      <w:r>
        <w:rPr>
          <w:b/>
        </w:rPr>
        <w:t>8. Modified Item: (A134) HCD-ISCIS Moder</w:t>
      </w:r>
      <w:r>
        <w:rPr>
          <w:b/>
        </w:rPr>
        <w:t xml:space="preserve">nization Project Phase 2 (IH Forms and API) </w:t>
      </w:r>
      <w:r>
        <w:br/>
        <w:t xml:space="preserve">    1. Change in [Support Needed]: [EAO - Enterprise Architecture Office;#IOB - I&amp;IT Operations Branch;#GSIC - Government Services Integration Cluster] -&gt; [EAO - Enterprise Architecture Office;#IOB - I&amp;IT Operat</w:t>
      </w:r>
      <w:r>
        <w:t>ions Branch;#GSIC - Government Services Integration Cluster;#ITS - Infrastructure Technology Services]</w:t>
      </w:r>
    </w:p>
    <w:p w14:paraId="6262CEE6" w14:textId="77777777" w:rsidR="0072586E" w:rsidRDefault="00F87E9C">
      <w:r>
        <w:rPr>
          <w:b/>
        </w:rPr>
        <w:t>9. Modified Item: (A143) SA Digital: SAMS - RBED 2.0: Alert Solution + Automated Loss Prevention</w:t>
      </w:r>
      <w:r>
        <w:br/>
        <w:t xml:space="preserve">    1. Change in [Support Needed]: [IOB - I&amp;IT Operation</w:t>
      </w:r>
      <w:r>
        <w:t>s Branch] -&gt; [IOB - I&amp;IT Operations Branch;#ITS - Infrastructure Technology Services]</w:t>
      </w:r>
    </w:p>
    <w:p w14:paraId="03A82D37" w14:textId="77777777" w:rsidR="0072586E" w:rsidRDefault="00F87E9C">
      <w:r>
        <w:rPr>
          <w:b/>
        </w:rPr>
        <w:t>10. Modified Item: (A144) SA Digital: SAMS - Electronic Document Management (EDM): Transform Scope</w:t>
      </w:r>
      <w:r>
        <w:br/>
        <w:t xml:space="preserve">    1. Change in [Support Needed]: [IOB - I&amp;IT Operations Branch;#I&amp;IT </w:t>
      </w:r>
      <w:r>
        <w:t>Technical Delivery Division;#BIPD - Business Intelligence &amp; Practice Division] -&gt; [IOB - I&amp;IT Operations Branch;#I&amp;IT Technical Delivery Division;#BIPD - Business Intelligence &amp; Practice Division;#ITS - Infrastructure Technology Services]</w:t>
      </w:r>
    </w:p>
    <w:p w14:paraId="65DB4150" w14:textId="77777777" w:rsidR="0072586E" w:rsidRDefault="00F87E9C">
      <w:r>
        <w:rPr>
          <w:b/>
        </w:rPr>
        <w:t>11. Modified Item</w:t>
      </w:r>
      <w:r>
        <w:rPr>
          <w:b/>
        </w:rPr>
        <w:t>: (A147) SA Digital: SADA Product Backlog Enhancements</w:t>
      </w:r>
      <w:r>
        <w:br/>
        <w:t xml:space="preserve">    1. Change in [Requires ITS]: [0.0] -&gt; [1.0]</w:t>
      </w:r>
    </w:p>
    <w:p w14:paraId="27658BF5" w14:textId="77777777" w:rsidR="0072586E" w:rsidRDefault="00F87E9C">
      <w:r>
        <w:rPr>
          <w:b/>
        </w:rPr>
        <w:t>12. Modified Item: (A155) 2023/24 Operational Plan</w:t>
      </w:r>
      <w:r>
        <w:br/>
        <w:t xml:space="preserve">    1. Change in [RACI - Responsible]: [Whibley, Alex (MCCSS);#42;#Jarvis, Meg (MCCSS);#10] -&gt; [Whible</w:t>
      </w:r>
      <w:r>
        <w:t>y, Alex (MCCSS);#42;#Jarvis, Meg (She/Her) (MCCSS);#10]</w:t>
      </w:r>
    </w:p>
    <w:p w14:paraId="7DB6ED13" w14:textId="77777777" w:rsidR="0072586E" w:rsidRDefault="00F87E9C">
      <w:r>
        <w:rPr>
          <w:b/>
        </w:rPr>
        <w:t>13. Modified Item: (B001) PSSAH &amp; PEIS Sustainment</w:t>
      </w:r>
      <w:r>
        <w:br/>
        <w:t xml:space="preserve">    1. Change in [Support Needed]: [IOB - I&amp;IT Operations Branch] -&gt; [IOB - I&amp;IT Operations Branch;#ITS - Infrastructure Technology Services]</w:t>
      </w:r>
    </w:p>
    <w:p w14:paraId="6DB1DF25" w14:textId="77777777" w:rsidR="0072586E" w:rsidRDefault="00F87E9C">
      <w:r>
        <w:rPr>
          <w:b/>
        </w:rPr>
        <w:t>14. Mod</w:t>
      </w:r>
      <w:r>
        <w:rPr>
          <w:b/>
        </w:rPr>
        <w:t>ified Item: (B026) SA Digital: SAMS-Match &amp; Merge Enhancements and Maintenance</w:t>
      </w:r>
      <w:r>
        <w:br/>
        <w:t xml:space="preserve">    1. Change in [Support Needed]: [IOB - I&amp;IT Operations Branch] -&gt; [IOB - I&amp;IT Operations Branch;#ITS - Infrastructure Technology Services]</w:t>
      </w:r>
    </w:p>
    <w:p w14:paraId="5BCA8859" w14:textId="77777777" w:rsidR="0072586E" w:rsidRDefault="00F87E9C">
      <w:r>
        <w:rPr>
          <w:b/>
        </w:rPr>
        <w:t>15. Modified Item: (B029) Secure Le</w:t>
      </w:r>
      <w:r>
        <w:rPr>
          <w:b/>
        </w:rPr>
        <w:t>tter Storage Service</w:t>
      </w:r>
      <w:r>
        <w:br/>
        <w:t xml:space="preserve">    1. Change in [Support Needed]: [IOB - I&amp;IT Operations Branch;#EAO - Enterprise Architecture Office] -&gt; [IOB - I&amp;IT Operations Branch;#EAO - Enterprise Architecture Office;#ITS - Infrastructure Technology Services]</w:t>
      </w:r>
    </w:p>
    <w:p w14:paraId="03DDAC8E" w14:textId="77777777" w:rsidR="0072586E" w:rsidRDefault="00F87E9C">
      <w:r>
        <w:rPr>
          <w:b/>
        </w:rPr>
        <w:t>16. Modified Item</w:t>
      </w:r>
      <w:r>
        <w:rPr>
          <w:b/>
        </w:rPr>
        <w:t>: (B031) Feasibility Study for SAMS Data Archiving</w:t>
      </w:r>
      <w:r>
        <w:br/>
        <w:t xml:space="preserve">    1. Change in [Support Needed]: [EAO - Enterprise Architecture Office;#IOB - I&amp;IT </w:t>
      </w:r>
      <w:r>
        <w:lastRenderedPageBreak/>
        <w:t>Operations Branch] -&gt; [EAO - Enterprise Architecture Office;#IOB - I&amp;IT Operations Branch;#ITS - Infrastructure Technolo</w:t>
      </w:r>
      <w:r>
        <w:t>gy Services]</w:t>
      </w:r>
    </w:p>
    <w:p w14:paraId="6A317E7A" w14:textId="77777777" w:rsidR="0072586E" w:rsidRDefault="00F87E9C">
      <w:r>
        <w:rPr>
          <w:b/>
        </w:rPr>
        <w:t>17. Modified Item: (B045) Coordinate KDC Mainframe functionality migration (Project)</w:t>
      </w:r>
      <w:r>
        <w:br/>
        <w:t xml:space="preserve">    1. Change in [Support Needed]: [SAIS - Social Assistance I&amp;IT Solutions] -&gt; [SAIS - Social Assistance I&amp;IT Solutions;#ITS - Infrastructure Technology Serv</w:t>
      </w:r>
      <w:r>
        <w:t>ices]</w:t>
      </w:r>
    </w:p>
    <w:p w14:paraId="07CE05AF" w14:textId="77777777" w:rsidR="0072586E" w:rsidRDefault="00F87E9C">
      <w:r>
        <w:rPr>
          <w:b/>
        </w:rPr>
        <w:t>18. Modified Item: (B047) DAD Replacement (Business Case Development)</w:t>
      </w:r>
      <w:r>
        <w:br/>
        <w:t xml:space="preserve">    1. Change in [Support Needed]: [IOB - I&amp;IT Operations Branch;#ODS - Ontario Digital Service;#TBS - Treasury Board Secretariat] -&gt; [IOB - I&amp;IT Operations Branch;#ODS - Ontario D</w:t>
      </w:r>
      <w:r>
        <w:t>igital Service;#TBS - Treasury Board Secretariat;#ITS - Infrastructure Technology Services]</w:t>
      </w:r>
    </w:p>
    <w:p w14:paraId="05BCCB9E" w14:textId="77777777" w:rsidR="0072586E" w:rsidRDefault="00F87E9C">
      <w:r>
        <w:rPr>
          <w:b/>
        </w:rPr>
        <w:t>19. Modified Item: (B048) CAMS Replacement</w:t>
      </w:r>
      <w:r>
        <w:br/>
        <w:t xml:space="preserve">    1. Change in [Support Needed]: [CMO - Cluster Management Office;#IOB - I&amp;IT Operations Branch;#SAIS - Social Assistan</w:t>
      </w:r>
      <w:r>
        <w:t>ce I&amp;IT Solutions;#ODS - Ontario Digital Service] -&gt; [CMO - Cluster Management Office;#IOB - I&amp;IT Operations Branch;#SAIS - Social Assistance I&amp;IT Solutions;#ODS - Ontario Digital Service;#ITS - Infrastructure Technology Services]</w:t>
      </w:r>
    </w:p>
    <w:p w14:paraId="36DC12FD" w14:textId="77777777" w:rsidR="0072586E" w:rsidRDefault="00F87E9C">
      <w:r>
        <w:rPr>
          <w:b/>
        </w:rPr>
        <w:t>20. Modified Item: (B050)</w:t>
      </w:r>
      <w:r>
        <w:rPr>
          <w:b/>
        </w:rPr>
        <w:t xml:space="preserve"> Implement PIM/PAM and related access monitoring (Project)</w:t>
      </w:r>
      <w:r>
        <w:br/>
        <w:t xml:space="preserve">    1. Change in [Support Needed]: [CYIS - Child and Youth I&amp;IT Solutions;#SAIS - Social Assistance I&amp;IT Solutions;#SCSI - Shared &amp; Community Services I&amp;IT Solutions] -&gt; [CYIS - Child and Youth I&amp;I</w:t>
      </w:r>
      <w:r>
        <w:t>T Solutions;#SAIS - Social Assistance I&amp;IT Solutions;#SCSI - Shared &amp; Community Services I&amp;IT Solutions;#ITS - Infrastructure Technology Services]</w:t>
      </w:r>
    </w:p>
    <w:p w14:paraId="33D13C4B" w14:textId="77777777" w:rsidR="0072586E" w:rsidRDefault="00F87E9C">
      <w:r>
        <w:rPr>
          <w:b/>
        </w:rPr>
        <w:t xml:space="preserve">21. Modified Item: (B052) HCD-ISCIS Modernization Phase 3 Strategy  </w:t>
      </w:r>
      <w:r>
        <w:br/>
        <w:t xml:space="preserve">    1. Change in [Support Needed]: [IOB </w:t>
      </w:r>
      <w:r>
        <w:t>- I&amp;IT Operations Branch;#EAO - Enterprise Architecture Office;#Other] -&gt; [IOB - I&amp;IT Operations Branch;#EAO - Enterprise Architecture Office;#Other;#ITS - Infrastructure Technology Services]</w:t>
      </w:r>
    </w:p>
    <w:p w14:paraId="7D02CE8D" w14:textId="77777777" w:rsidR="0072586E" w:rsidRDefault="00F87E9C">
      <w:r>
        <w:rPr>
          <w:b/>
        </w:rPr>
        <w:t>22. Modified Item: (B076) Update infrastructure blueprints for c</w:t>
      </w:r>
      <w:r>
        <w:rPr>
          <w:b/>
        </w:rPr>
        <w:t>luster-supported solutions (Project)</w:t>
      </w:r>
      <w:r>
        <w:br/>
        <w:t xml:space="preserve">    1. Change in [Support Needed]: [CYIS - Child and Youth I&amp;IT Solutions;#SAIS - Social Assistance I&amp;IT Solutions;#SCSI - Shared &amp; Community Services I&amp;IT Solutions;#EAO - Enterprise Architecture Office] -&gt; [CYIS - Chi</w:t>
      </w:r>
      <w:r>
        <w:t>ld and Youth I&amp;IT Solutions;#SAIS - Social Assistance I&amp;IT Solutions;#SCSI - Shared &amp; Community Services I&amp;IT Solutions;#EAO - Enterprise Architecture Office;#ITS - Infrastructure Technology Services]</w:t>
      </w:r>
    </w:p>
    <w:p w14:paraId="6FBAF819" w14:textId="77777777" w:rsidR="0072586E" w:rsidRDefault="00F87E9C">
      <w:r>
        <w:rPr>
          <w:b/>
        </w:rPr>
        <w:t>23. Modified Item: (B104) Counter Reg and Visitor Reg m</w:t>
      </w:r>
      <w:r>
        <w:rPr>
          <w:b/>
        </w:rPr>
        <w:t xml:space="preserve">igration </w:t>
      </w:r>
      <w:r>
        <w:br/>
        <w:t xml:space="preserve">    1. Change in [Support Needed]: [IOB - I&amp;IT Operations Branch] -&gt; [IOB - I&amp;IT Operations Branch;#ITS - Infrastructure Technology Services]</w:t>
      </w:r>
    </w:p>
    <w:p w14:paraId="72CCC11A" w14:textId="77777777" w:rsidR="0072586E" w:rsidRDefault="00F87E9C">
      <w:pPr>
        <w:pStyle w:val="Heading2"/>
      </w:pPr>
      <w:r>
        <w:t>New Items</w:t>
      </w:r>
    </w:p>
    <w:p w14:paraId="3419038C" w14:textId="77777777" w:rsidR="0072586E" w:rsidRDefault="00F87E9C">
      <w:r>
        <w:t>Number of New Items: 1</w:t>
      </w:r>
    </w:p>
    <w:p w14:paraId="3EA9EA80" w14:textId="77777777" w:rsidR="0072586E" w:rsidRDefault="00F87E9C">
      <w:r>
        <w:lastRenderedPageBreak/>
        <w:t>1. New Item: (X1) new_sample</w:t>
      </w:r>
    </w:p>
    <w:p w14:paraId="179605C5" w14:textId="77777777" w:rsidR="0072586E" w:rsidRDefault="00F87E9C">
      <w:pPr>
        <w:pStyle w:val="Heading2"/>
      </w:pPr>
      <w:r>
        <w:t>Deleted Items</w:t>
      </w:r>
    </w:p>
    <w:p w14:paraId="7168252A" w14:textId="77777777" w:rsidR="0072586E" w:rsidRDefault="00F87E9C">
      <w:r>
        <w:t xml:space="preserve">Number of Deleted </w:t>
      </w:r>
      <w:r>
        <w:t>Items: 5</w:t>
      </w:r>
    </w:p>
    <w:p w14:paraId="4366AADA" w14:textId="77777777" w:rsidR="0072586E" w:rsidRDefault="00F87E9C">
      <w:r>
        <w:t>1. Deleted Item: (A107) Develop &amp; Implement Manager's Accessibility Toolkit, Training &amp; Workbook</w:t>
      </w:r>
    </w:p>
    <w:p w14:paraId="54B54AEE" w14:textId="77777777" w:rsidR="0072586E" w:rsidRDefault="00F87E9C">
      <w:r>
        <w:t>2. Deleted Item: (A111) Lead the development of MYAP OPS Web Literacy Plan</w:t>
      </w:r>
    </w:p>
    <w:p w14:paraId="4A086F37" w14:textId="77777777" w:rsidR="0072586E" w:rsidRDefault="00F87E9C">
      <w:r>
        <w:t>3. Deleted Item: (B035) Support development of MYAP OPS Digital Accessibili</w:t>
      </w:r>
      <w:r>
        <w:t>ty Standard</w:t>
      </w:r>
    </w:p>
    <w:p w14:paraId="409F7A41" w14:textId="77777777" w:rsidR="0072586E" w:rsidRDefault="00F87E9C">
      <w:r>
        <w:t>4. Deleted Item: (B036) Develop and launch eLearning Courses for Digital Accessibility</w:t>
      </w:r>
    </w:p>
    <w:p w14:paraId="4121F152" w14:textId="77777777" w:rsidR="0072586E" w:rsidRDefault="00F87E9C">
      <w:r>
        <w:t>5. Deleted Item: (Y1) old_sample</w:t>
      </w:r>
    </w:p>
    <w:sectPr w:rsidR="00725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40FD" w14:textId="77777777" w:rsidR="00F87E9C" w:rsidRDefault="00F87E9C" w:rsidP="00BD3DB9">
      <w:pPr>
        <w:spacing w:after="0" w:line="240" w:lineRule="auto"/>
      </w:pPr>
      <w:r>
        <w:separator/>
      </w:r>
    </w:p>
  </w:endnote>
  <w:endnote w:type="continuationSeparator" w:id="0">
    <w:p w14:paraId="45C86B1E" w14:textId="77777777" w:rsidR="00F87E9C" w:rsidRDefault="00F87E9C" w:rsidP="00BD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D0DB" w14:textId="77777777" w:rsidR="00F87E9C" w:rsidRDefault="00F87E9C" w:rsidP="00BD3DB9">
      <w:pPr>
        <w:spacing w:after="0" w:line="240" w:lineRule="auto"/>
      </w:pPr>
      <w:r>
        <w:separator/>
      </w:r>
    </w:p>
  </w:footnote>
  <w:footnote w:type="continuationSeparator" w:id="0">
    <w:p w14:paraId="3E7E5F62" w14:textId="77777777" w:rsidR="00F87E9C" w:rsidRDefault="00F87E9C" w:rsidP="00BD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86E"/>
    <w:rsid w:val="00AA1D8D"/>
    <w:rsid w:val="00B47730"/>
    <w:rsid w:val="00BD3DB9"/>
    <w:rsid w:val="00CB0664"/>
    <w:rsid w:val="00F87E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CEB79"/>
  <w14:defaultImageDpi w14:val="300"/>
  <w15:docId w15:val="{7067EFEE-EDD9-4C9E-9075-35C4F9A8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Dongwon (MCCSS)</cp:lastModifiedBy>
  <cp:revision>3</cp:revision>
  <dcterms:created xsi:type="dcterms:W3CDTF">2013-12-23T23:15:00Z</dcterms:created>
  <dcterms:modified xsi:type="dcterms:W3CDTF">2023-08-14T16:06:00Z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2023-08-14T16:06:02Z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a70c995e-8836-419a-8c9d-9c83fc3807e2</vt:lpwstr>
  </property>
  <property fmtid="{D5CDD505-2E9C-101B-9397-08002B2CF9AE}" pid="8" name="MSIP_Label_034a106e-6316-442c-ad35-738afd673d2b_ContentBits">
    <vt:lpwstr>0</vt:lpwstr>
  </property>
</Properties>
</file>